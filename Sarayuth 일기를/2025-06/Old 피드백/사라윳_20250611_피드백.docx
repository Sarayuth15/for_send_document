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23" w:rsidRDefault="00B54E23" w:rsidP="00B54E23">
      <w:pPr>
        <w:pStyle w:val="2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6</w:t>
      </w:r>
      <w:r>
        <w:rPr>
          <w:rFonts w:eastAsia="맑은 고딕" w:hint="eastAsia"/>
          <w:lang w:eastAsia="ko-KR"/>
        </w:rPr>
        <w:t>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10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피드백입니다</w:t>
      </w:r>
      <w:r>
        <w:rPr>
          <w:rFonts w:eastAsia="맑은 고딕" w:hint="eastAsia"/>
          <w:lang w:eastAsia="ko-KR"/>
        </w:rPr>
        <w:t>.</w:t>
      </w:r>
    </w:p>
    <w:p w:rsidR="00B54E23" w:rsidRPr="00B54E23" w:rsidRDefault="00B54E23" w:rsidP="00B54E23">
      <w:pPr>
        <w:rPr>
          <w:rFonts w:eastAsia="맑은 고딕" w:hint="eastAsia"/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64266">
        <w:tc>
          <w:tcPr>
            <w:tcW w:w="2880" w:type="dxa"/>
          </w:tcPr>
          <w:p w:rsidR="00064266" w:rsidRDefault="00B05CDC">
            <w:r>
              <w:rPr>
                <w:rFonts w:ascii="맑은 고딕" w:eastAsia="맑은 고딕" w:hAnsi="맑은 고딕" w:cs="맑은 고딕" w:hint="eastAsia"/>
              </w:rPr>
              <w:t>원</w:t>
            </w:r>
            <w:r>
              <w:t>래</w:t>
            </w:r>
            <w:r>
              <w:t xml:space="preserve"> </w:t>
            </w:r>
            <w:r>
              <w:t>문장</w:t>
            </w:r>
          </w:p>
        </w:tc>
        <w:tc>
          <w:tcPr>
            <w:tcW w:w="2880" w:type="dxa"/>
          </w:tcPr>
          <w:p w:rsidR="00064266" w:rsidRPr="00B54E23" w:rsidRDefault="00B54E23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수정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문장</w:t>
            </w:r>
          </w:p>
        </w:tc>
        <w:tc>
          <w:tcPr>
            <w:tcW w:w="2880" w:type="dxa"/>
          </w:tcPr>
          <w:p w:rsidR="00064266" w:rsidRDefault="00B05CDC">
            <w:r>
              <w:t>설명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프놈펜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프렉프노우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프렉프노우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칸달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마을에서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태어났습니다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프놈펜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프렉프노우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프렉프노우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면</w:t>
            </w:r>
            <w:r w:rsidRPr="000E2FA3">
              <w:rPr>
                <w:color w:val="FF0000"/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칸달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마을에서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태어났습니다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‘~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>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자연스럽게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바꿈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프렉프노우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초등학교에서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공부합니다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프렉프노우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초등학교에서</w:t>
            </w:r>
            <w:r>
              <w:rPr>
                <w:lang w:eastAsia="ko-KR"/>
              </w:rPr>
              <w:t xml:space="preserve"> </w:t>
            </w:r>
            <w:r w:rsidRPr="000E2FA3">
              <w:rPr>
                <w:color w:val="FF0000"/>
                <w:lang w:eastAsia="ko-KR"/>
              </w:rPr>
              <w:t>공부했습니다</w:t>
            </w:r>
            <w:r w:rsidRPr="000E2FA3">
              <w:rPr>
                <w:color w:val="FF0000"/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이야기이므로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시제를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과거형으로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루시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케오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고등학교에서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공부하고</w:t>
            </w:r>
            <w:r>
              <w:rPr>
                <w:lang w:eastAsia="ko-KR"/>
              </w:rPr>
              <w:t xml:space="preserve">, AEU </w:t>
            </w:r>
            <w:r>
              <w:rPr>
                <w:lang w:eastAsia="ko-KR"/>
              </w:rPr>
              <w:t>대학교에서도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공부합니다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루시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케오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고등학교에서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공부</w:t>
            </w:r>
            <w:r w:rsidRPr="000E2FA3">
              <w:rPr>
                <w:color w:val="FF0000"/>
                <w:lang w:eastAsia="ko-KR"/>
              </w:rPr>
              <w:t>했고</w:t>
            </w:r>
            <w:r>
              <w:rPr>
                <w:lang w:eastAsia="ko-KR"/>
              </w:rPr>
              <w:t xml:space="preserve">, AEU </w:t>
            </w:r>
            <w:r>
              <w:rPr>
                <w:lang w:eastAsia="ko-KR"/>
              </w:rPr>
              <w:t>대학교에서도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공부</w:t>
            </w:r>
            <w:r w:rsidRPr="000E2FA3">
              <w:rPr>
                <w:color w:val="FF0000"/>
                <w:lang w:eastAsia="ko-KR"/>
              </w:rPr>
              <w:t>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시제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  <w:r>
              <w:rPr>
                <w:lang w:eastAsia="ko-KR"/>
              </w:rPr>
              <w:t>)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축구하는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좋아합니다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축구</w:t>
            </w:r>
            <w:r w:rsidRPr="000E2FA3">
              <w:rPr>
                <w:color w:val="FF0000"/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좋아합니다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‘</w:t>
            </w:r>
            <w:r>
              <w:rPr>
                <w:lang w:eastAsia="ko-KR"/>
              </w:rPr>
              <w:t>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</w:t>
            </w:r>
            <w:r>
              <w:rPr>
                <w:lang w:eastAsia="ko-KR"/>
              </w:rPr>
              <w:t xml:space="preserve">’ </w:t>
            </w:r>
            <w:r>
              <w:rPr>
                <w:lang w:eastAsia="ko-KR"/>
              </w:rPr>
              <w:t>없이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간단하고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자연스럽게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표현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명이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있습니다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이름은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코살입니다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친구</w:t>
            </w:r>
            <w:r w:rsidRPr="000E2FA3">
              <w:rPr>
                <w:color w:val="FF0000"/>
                <w:lang w:eastAsia="ko-KR"/>
              </w:rPr>
              <w:t>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명</w:t>
            </w:r>
            <w:r w:rsidR="000E2FA3" w:rsidRPr="000E2FA3">
              <w:rPr>
                <w:rFonts w:ascii="바탕체" w:eastAsia="바탕체" w:hAnsi="바탕체" w:cs="바탕체" w:hint="eastAsia"/>
                <w:strike/>
                <w:color w:val="FF0000"/>
                <w:lang w:eastAsia="ko-KR"/>
              </w:rPr>
              <w:t>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있습니다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이름은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코살입니다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조사</w:t>
            </w:r>
            <w:r>
              <w:rPr>
                <w:lang w:eastAsia="ko-KR"/>
              </w:rPr>
              <w:t xml:space="preserve"> '</w:t>
            </w:r>
            <w:r>
              <w:rPr>
                <w:lang w:eastAsia="ko-KR"/>
              </w:rPr>
              <w:t>가</w:t>
            </w:r>
            <w:r>
              <w:rPr>
                <w:lang w:eastAsia="ko-KR"/>
              </w:rPr>
              <w:t>'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자연스럽게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대학교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전공이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컴퓨터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과학입니다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 w:rsidRPr="000E2FA3">
              <w:rPr>
                <w:color w:val="FF0000"/>
                <w:lang w:eastAsia="ko-KR"/>
              </w:rPr>
              <w:t>제</w:t>
            </w:r>
            <w:r w:rsidRPr="000E2FA3">
              <w:rPr>
                <w:color w:val="FF0000"/>
                <w:lang w:eastAsia="ko-KR"/>
              </w:rPr>
              <w:t xml:space="preserve"> </w:t>
            </w:r>
            <w:r w:rsidRPr="000E2FA3">
              <w:rPr>
                <w:color w:val="FF0000"/>
                <w:lang w:eastAsia="ko-KR"/>
              </w:rPr>
              <w:t>전공은</w:t>
            </w:r>
            <w:r w:rsidRPr="000E2FA3">
              <w:rPr>
                <w:color w:val="FF0000"/>
                <w:lang w:eastAsia="ko-KR"/>
              </w:rPr>
              <w:t xml:space="preserve"> </w:t>
            </w:r>
            <w:r>
              <w:rPr>
                <w:lang w:eastAsia="ko-KR"/>
              </w:rPr>
              <w:t>컴퓨터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과학입니다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간결하고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자연스러운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표현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HRD </w:t>
            </w:r>
            <w:r>
              <w:rPr>
                <w:lang w:eastAsia="ko-KR"/>
              </w:rPr>
              <w:t>센터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페이스북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페이지에서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장학금을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봤습니다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HRD </w:t>
            </w:r>
            <w:r>
              <w:rPr>
                <w:lang w:eastAsia="ko-KR"/>
              </w:rPr>
              <w:t>센터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페이스북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페이지에서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장학금</w:t>
            </w:r>
            <w:r>
              <w:rPr>
                <w:lang w:eastAsia="ko-KR"/>
              </w:rPr>
              <w:t xml:space="preserve"> </w:t>
            </w:r>
            <w:r w:rsidRPr="000E2FA3">
              <w:rPr>
                <w:color w:val="FF0000"/>
                <w:lang w:eastAsia="ko-KR"/>
              </w:rPr>
              <w:t>공고를</w:t>
            </w:r>
            <w:r w:rsidRPr="000E2FA3">
              <w:rPr>
                <w:color w:val="FF0000"/>
                <w:lang w:eastAsia="ko-KR"/>
              </w:rPr>
              <w:t xml:space="preserve"> </w:t>
            </w:r>
            <w:r w:rsidRPr="000E2FA3">
              <w:rPr>
                <w:color w:val="FF0000"/>
                <w:lang w:eastAsia="ko-KR"/>
              </w:rPr>
              <w:t>보았습니다</w:t>
            </w:r>
            <w:r w:rsidRPr="000E2FA3">
              <w:rPr>
                <w:color w:val="FF0000"/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‘</w:t>
            </w:r>
            <w:r>
              <w:rPr>
                <w:lang w:eastAsia="ko-KR"/>
              </w:rPr>
              <w:t>공고</w:t>
            </w:r>
            <w:r>
              <w:rPr>
                <w:lang w:eastAsia="ko-KR"/>
              </w:rPr>
              <w:t xml:space="preserve">’ </w:t>
            </w:r>
            <w:r>
              <w:rPr>
                <w:lang w:eastAsia="ko-KR"/>
              </w:rPr>
              <w:t>또는</w:t>
            </w:r>
            <w:r>
              <w:rPr>
                <w:lang w:eastAsia="ko-KR"/>
              </w:rPr>
              <w:t xml:space="preserve"> ‘</w:t>
            </w:r>
            <w:r>
              <w:rPr>
                <w:lang w:eastAsia="ko-KR"/>
              </w:rPr>
              <w:t>게시물</w:t>
            </w:r>
            <w:r>
              <w:rPr>
                <w:lang w:eastAsia="ko-KR"/>
              </w:rPr>
              <w:t>’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명확한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KOSIGN </w:t>
            </w:r>
            <w:r>
              <w:rPr>
                <w:lang w:eastAsia="ko-KR"/>
              </w:rPr>
              <w:t>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환경을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좋아합니다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KOSIGN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근무</w:t>
            </w:r>
            <w:r>
              <w:rPr>
                <w:lang w:eastAsia="ko-KR"/>
              </w:rPr>
              <w:t xml:space="preserve"> </w:t>
            </w:r>
            <w:r w:rsidRPr="000E2FA3">
              <w:rPr>
                <w:color w:val="FF0000"/>
                <w:lang w:eastAsia="ko-KR"/>
              </w:rPr>
              <w:t>환경을</w:t>
            </w:r>
            <w:r w:rsidRPr="000E2FA3">
              <w:rPr>
                <w:color w:val="FF0000"/>
                <w:lang w:eastAsia="ko-KR"/>
              </w:rPr>
              <w:t xml:space="preserve"> </w:t>
            </w:r>
            <w:r>
              <w:rPr>
                <w:lang w:eastAsia="ko-KR"/>
              </w:rPr>
              <w:t>정말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좋아합니다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‘</w:t>
            </w:r>
            <w:r>
              <w:rPr>
                <w:lang w:eastAsia="ko-KR"/>
              </w:rPr>
              <w:t>환경</w:t>
            </w:r>
            <w:r>
              <w:rPr>
                <w:lang w:eastAsia="ko-KR"/>
              </w:rPr>
              <w:t>’</w:t>
            </w:r>
            <w:r>
              <w:rPr>
                <w:lang w:eastAsia="ko-KR"/>
              </w:rPr>
              <w:t>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쓰면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모호해서</w:t>
            </w:r>
            <w:r>
              <w:rPr>
                <w:lang w:eastAsia="ko-KR"/>
              </w:rPr>
              <w:t xml:space="preserve"> ‘</w:t>
            </w:r>
            <w:r>
              <w:rPr>
                <w:lang w:eastAsia="ko-KR"/>
              </w:rPr>
              <w:t>근무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환경</w:t>
            </w:r>
            <w:r>
              <w:rPr>
                <w:lang w:eastAsia="ko-KR"/>
              </w:rPr>
              <w:t>’</w:t>
            </w:r>
            <w:r>
              <w:rPr>
                <w:lang w:eastAsia="ko-KR"/>
              </w:rPr>
              <w:t>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명확히</w:t>
            </w:r>
          </w:p>
        </w:tc>
      </w:tr>
      <w:tr w:rsidR="00064266"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HRD </w:t>
            </w:r>
            <w:r>
              <w:rPr>
                <w:lang w:eastAsia="ko-KR"/>
              </w:rPr>
              <w:t>센터에</w:t>
            </w:r>
            <w:r>
              <w:rPr>
                <w:lang w:eastAsia="ko-KR"/>
              </w:rPr>
              <w:t xml:space="preserve"> IT </w:t>
            </w:r>
            <w:r>
              <w:rPr>
                <w:lang w:eastAsia="ko-KR"/>
              </w:rPr>
              <w:t>과목을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가르쳐주셔서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HRD </w:t>
            </w:r>
            <w:r>
              <w:rPr>
                <w:lang w:eastAsia="ko-KR"/>
              </w:rPr>
              <w:t>센터</w:t>
            </w:r>
            <w:r w:rsidRPr="000E2FA3">
              <w:rPr>
                <w:color w:val="FF0000"/>
                <w:lang w:eastAsia="ko-KR"/>
              </w:rPr>
              <w:t>에서</w:t>
            </w:r>
            <w:r>
              <w:rPr>
                <w:lang w:eastAsia="ko-KR"/>
              </w:rPr>
              <w:t xml:space="preserve"> IT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가르쳐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주셔서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감사합니다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064266" w:rsidRDefault="00B05CDC">
            <w:pPr>
              <w:rPr>
                <w:lang w:eastAsia="ko-KR"/>
              </w:rPr>
            </w:pPr>
            <w:r>
              <w:rPr>
                <w:lang w:eastAsia="ko-KR"/>
              </w:rPr>
              <w:t>‘~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>’ → ‘~</w:t>
            </w:r>
            <w:r>
              <w:rPr>
                <w:lang w:eastAsia="ko-KR"/>
              </w:rPr>
              <w:t>에서</w:t>
            </w:r>
            <w:r>
              <w:rPr>
                <w:lang w:eastAsia="ko-KR"/>
              </w:rPr>
              <w:t xml:space="preserve">’, </w:t>
            </w:r>
            <w:r>
              <w:rPr>
                <w:lang w:eastAsia="ko-KR"/>
              </w:rPr>
              <w:t>띄어쓰기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</w:tr>
    </w:tbl>
    <w:p w:rsidR="00064266" w:rsidRDefault="00064266" w:rsidP="00B54E23">
      <w:pPr>
        <w:pStyle w:val="21"/>
      </w:pPr>
    </w:p>
    <w:p w:rsidR="00B54E23" w:rsidRDefault="00B54E23" w:rsidP="00B54E23">
      <w:bookmarkStart w:id="0" w:name="_GoBack"/>
      <w:bookmarkEnd w:id="0"/>
    </w:p>
    <w:p w:rsidR="00B54E23" w:rsidRDefault="00B54E23" w:rsidP="00B54E23"/>
    <w:p w:rsidR="00B54E23" w:rsidRPr="00B54E23" w:rsidRDefault="00B54E23" w:rsidP="00B54E23"/>
    <w:sectPr w:rsidR="00B54E23" w:rsidRPr="00B54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CDC" w:rsidRDefault="00B05CDC" w:rsidP="000E2FA3">
      <w:pPr>
        <w:spacing w:after="0" w:line="240" w:lineRule="auto"/>
      </w:pPr>
      <w:r>
        <w:separator/>
      </w:r>
    </w:p>
  </w:endnote>
  <w:endnote w:type="continuationSeparator" w:id="0">
    <w:p w:rsidR="00B05CDC" w:rsidRDefault="00B05CDC" w:rsidP="000E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CDC" w:rsidRDefault="00B05CDC" w:rsidP="000E2FA3">
      <w:pPr>
        <w:spacing w:after="0" w:line="240" w:lineRule="auto"/>
      </w:pPr>
      <w:r>
        <w:separator/>
      </w:r>
    </w:p>
  </w:footnote>
  <w:footnote w:type="continuationSeparator" w:id="0">
    <w:p w:rsidR="00B05CDC" w:rsidRDefault="00B05CDC" w:rsidP="000E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66"/>
    <w:rsid w:val="000E2FA3"/>
    <w:rsid w:val="0015074B"/>
    <w:rsid w:val="0029639D"/>
    <w:rsid w:val="00326F90"/>
    <w:rsid w:val="00AA1D8D"/>
    <w:rsid w:val="00B05CDC"/>
    <w:rsid w:val="00B47730"/>
    <w:rsid w:val="00B54E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C68EAB"/>
  <w14:defaultImageDpi w14:val="300"/>
  <w15:docId w15:val="{6533391E-6B57-4F9C-A4D0-D6F3FAEE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5C2D8-C870-4D0F-9852-5B0286A8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조진연</cp:lastModifiedBy>
  <cp:revision>2</cp:revision>
  <dcterms:created xsi:type="dcterms:W3CDTF">2025-06-11T08:14:00Z</dcterms:created>
  <dcterms:modified xsi:type="dcterms:W3CDTF">2025-06-11T08:14:00Z</dcterms:modified>
  <cp:category/>
</cp:coreProperties>
</file>