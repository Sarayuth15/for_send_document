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A5" w:rsidRPr="00831F8C" w:rsidRDefault="00D27BA5" w:rsidP="00D27BA5">
      <w:pPr>
        <w:pStyle w:val="21"/>
        <w:rPr>
          <w:rFonts w:ascii="나눔고딕" w:eastAsia="나눔고딕" w:hAnsi="나눔고딕"/>
          <w:lang w:eastAsia="ko-KR"/>
        </w:rPr>
      </w:pPr>
      <w:r w:rsidRPr="00831F8C">
        <w:rPr>
          <w:rFonts w:ascii="나눔고딕" w:eastAsia="나눔고딕" w:hAnsi="나눔고딕" w:cs="맑은 고딕" w:hint="eastAsia"/>
          <w:lang w:eastAsia="ko-KR"/>
        </w:rPr>
        <w:t xml:space="preserve">2025년 </w:t>
      </w:r>
      <w:r w:rsidRPr="00831F8C">
        <w:rPr>
          <w:rFonts w:ascii="나눔고딕" w:eastAsia="나눔고딕" w:hAnsi="나눔고딕" w:cs="맑은 고딕"/>
          <w:lang w:eastAsia="ko-KR"/>
        </w:rPr>
        <w:t>6</w:t>
      </w:r>
      <w:r w:rsidRPr="00831F8C">
        <w:rPr>
          <w:rFonts w:ascii="나눔고딕" w:eastAsia="나눔고딕" w:hAnsi="나눔고딕" w:cs="맑은 고딕" w:hint="eastAsia"/>
          <w:lang w:eastAsia="ko-KR"/>
        </w:rPr>
        <w:t xml:space="preserve">월 </w:t>
      </w:r>
      <w:r w:rsidRPr="00831F8C">
        <w:rPr>
          <w:rFonts w:ascii="나눔고딕" w:eastAsia="나눔고딕" w:hAnsi="나눔고딕" w:cs="맑은 고딕"/>
          <w:lang w:eastAsia="ko-KR"/>
        </w:rPr>
        <w:t>1</w:t>
      </w:r>
      <w:r w:rsidR="00831F8C">
        <w:rPr>
          <w:rFonts w:ascii="나눔고딕" w:eastAsia="나눔고딕" w:hAnsi="나눔고딕" w:cs="맑은 고딕"/>
          <w:lang w:eastAsia="ko-KR"/>
        </w:rPr>
        <w:t>2</w:t>
      </w:r>
      <w:r w:rsidRPr="00831F8C">
        <w:rPr>
          <w:rFonts w:ascii="나눔고딕" w:eastAsia="나눔고딕" w:hAnsi="나눔고딕" w:cs="맑은 고딕" w:hint="eastAsia"/>
          <w:lang w:eastAsia="ko-KR"/>
        </w:rPr>
        <w:t>일 일기 피드백입니다.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36"/>
        <w:gridCol w:w="2535"/>
        <w:gridCol w:w="3559"/>
      </w:tblGrid>
      <w:tr w:rsidR="00344D48" w:rsidRPr="00831F8C" w:rsidTr="00D27BA5"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</w:rPr>
            </w:pPr>
            <w:r w:rsidRPr="00831F8C">
              <w:rPr>
                <w:rFonts w:ascii="나눔고딕" w:eastAsia="나눔고딕" w:hAnsi="나눔고딕" w:cs="맑은 고딕" w:hint="eastAsia"/>
              </w:rPr>
              <w:t>원</w:t>
            </w:r>
            <w:r w:rsidRPr="00831F8C">
              <w:rPr>
                <w:rFonts w:ascii="나눔고딕" w:eastAsia="나눔고딕" w:hAnsi="나눔고딕"/>
              </w:rPr>
              <w:t>래 문장</w:t>
            </w:r>
          </w:p>
        </w:tc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</w:rPr>
            </w:pPr>
            <w:r w:rsidRPr="00831F8C">
              <w:rPr>
                <w:rFonts w:ascii="나눔고딕" w:eastAsia="나눔고딕" w:hAnsi="나눔고딕"/>
              </w:rPr>
              <w:t>자연스러운 표현</w:t>
            </w:r>
          </w:p>
        </w:tc>
        <w:tc>
          <w:tcPr>
            <w:tcW w:w="3666" w:type="dxa"/>
          </w:tcPr>
          <w:p w:rsidR="00344D48" w:rsidRPr="00831F8C" w:rsidRDefault="008472B6">
            <w:pPr>
              <w:rPr>
                <w:rFonts w:ascii="나눔고딕" w:eastAsia="나눔고딕" w:hAnsi="나눔고딕"/>
              </w:rPr>
            </w:pPr>
            <w:r w:rsidRPr="00831F8C">
              <w:rPr>
                <w:rFonts w:ascii="나눔고딕" w:eastAsia="나눔고딕" w:hAnsi="나눔고딕"/>
              </w:rPr>
              <w:t>설명</w:t>
            </w:r>
          </w:p>
        </w:tc>
      </w:tr>
      <w:tr w:rsidR="00344D48" w:rsidRPr="00831F8C" w:rsidTr="00D27BA5"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오늘은 혼자 회사까지 걸어갔습니다.</w:t>
            </w:r>
          </w:p>
        </w:tc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오늘은 혼자 걸어서 회사에 갔습니다.</w:t>
            </w:r>
          </w:p>
        </w:tc>
        <w:tc>
          <w:tcPr>
            <w:tcW w:w="3666" w:type="dxa"/>
          </w:tcPr>
          <w:p w:rsidR="00344D48" w:rsidRPr="00831F8C" w:rsidRDefault="008472B6" w:rsidP="00D3083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‘걸어서’가 더 일반적이고 자연스러운 연결어</w:t>
            </w:r>
          </w:p>
        </w:tc>
      </w:tr>
      <w:tr w:rsidR="00344D48" w:rsidRPr="00831F8C" w:rsidTr="00D27BA5"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회사에 도착했을 때 물을 마셨습니다.</w:t>
            </w:r>
          </w:p>
        </w:tc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회사에 도착해서 물을 마셨습니다.</w:t>
            </w:r>
          </w:p>
        </w:tc>
        <w:tc>
          <w:tcPr>
            <w:tcW w:w="3666" w:type="dxa"/>
          </w:tcPr>
          <w:p w:rsidR="00344D48" w:rsidRPr="00831F8C" w:rsidRDefault="008472B6" w:rsidP="00D3083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‘~했을 때’도 맞지만 ‘~해서’가 일상적 표현</w:t>
            </w:r>
          </w:p>
        </w:tc>
      </w:tr>
      <w:tr w:rsidR="00344D48" w:rsidRPr="00831F8C" w:rsidTr="00D27BA5"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오늘은 9시 30분에 회의가 있습니다.</w:t>
            </w:r>
          </w:p>
        </w:tc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오늘은 9시 30분에 회의가 있었습니다.</w:t>
            </w:r>
          </w:p>
        </w:tc>
        <w:tc>
          <w:tcPr>
            <w:tcW w:w="3666" w:type="dxa"/>
          </w:tcPr>
          <w:p w:rsidR="00344D48" w:rsidRPr="00831F8C" w:rsidRDefault="008472B6" w:rsidP="00D3083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이미 과거이므로 시제 수정 필요</w:t>
            </w:r>
            <w:r w:rsidR="00D27BA5" w:rsidRPr="00831F8C">
              <w:rPr>
                <w:rFonts w:ascii="나눔고딕" w:eastAsia="나눔고딕" w:hAnsi="나눔고딕"/>
                <w:lang w:eastAsia="ko-KR"/>
              </w:rPr>
              <w:br/>
            </w:r>
          </w:p>
        </w:tc>
      </w:tr>
      <w:tr w:rsidR="00344D48" w:rsidRPr="00831F8C" w:rsidTr="00D27BA5"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오늘 우리 팀은 고우가 여의도점에서 점심을 먹었습니다.</w:t>
            </w:r>
          </w:p>
        </w:tc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오늘 우리 팀은 ‘고우가’ 여의도점에서 점심을 먹었습니다.</w:t>
            </w:r>
          </w:p>
        </w:tc>
        <w:tc>
          <w:tcPr>
            <w:tcW w:w="3666" w:type="dxa"/>
          </w:tcPr>
          <w:p w:rsidR="00344D48" w:rsidRPr="00831F8C" w:rsidRDefault="008472B6" w:rsidP="00D3083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음식점 이름을 따옴표로 구분하면 더 읽기 쉬움</w:t>
            </w:r>
            <w:r w:rsidR="00D27BA5" w:rsidRPr="00831F8C">
              <w:rPr>
                <w:rFonts w:ascii="나눔고딕" w:eastAsia="나눔고딕" w:hAnsi="나눔고딕"/>
                <w:lang w:eastAsia="ko-KR"/>
              </w:rPr>
              <w:br/>
            </w:r>
          </w:p>
        </w:tc>
      </w:tr>
      <w:tr w:rsidR="00344D48" w:rsidRPr="00831F8C" w:rsidTr="00D27BA5"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택시 안에는 팀장님, 과장님, 비미은님 그리고 저는 있었습니다.</w:t>
            </w:r>
          </w:p>
        </w:tc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 xml:space="preserve">택시에는 팀장님, 과장님, </w:t>
            </w:r>
            <w:r w:rsidR="00831F8C">
              <w:rPr>
                <w:rFonts w:ascii="나눔고딕" w:eastAsia="나눔고딕" w:hAnsi="나눔고딕" w:hint="eastAsia"/>
                <w:lang w:eastAsia="ko-KR"/>
              </w:rPr>
              <w:t>위미은</w:t>
            </w:r>
            <w:r w:rsidRPr="00831F8C">
              <w:rPr>
                <w:rFonts w:ascii="나눔고딕" w:eastAsia="나눔고딕" w:hAnsi="나눔고딕"/>
                <w:lang w:eastAsia="ko-KR"/>
              </w:rPr>
              <w:t>님, 그리고 저 이렇게 네 명이 있었습니다.</w:t>
            </w:r>
          </w:p>
        </w:tc>
        <w:tc>
          <w:tcPr>
            <w:tcW w:w="3666" w:type="dxa"/>
          </w:tcPr>
          <w:p w:rsidR="00344D48" w:rsidRPr="00831F8C" w:rsidRDefault="008472B6" w:rsidP="00D3083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구체적으로 정리하면 더 매끄럽고 읽기 좋음</w:t>
            </w:r>
            <w:r w:rsidR="00831F8C">
              <w:rPr>
                <w:rFonts w:ascii="나눔고딕" w:eastAsia="나눔고딕" w:hAnsi="나눔고딕" w:hint="eastAsia"/>
                <w:lang w:eastAsia="ko-KR"/>
              </w:rPr>
              <w:t>, 이름 수정</w:t>
            </w:r>
            <w:r w:rsidR="00D27BA5" w:rsidRPr="00831F8C">
              <w:rPr>
                <w:rFonts w:ascii="나눔고딕" w:eastAsia="나눔고딕" w:hAnsi="나눔고딕"/>
                <w:lang w:eastAsia="ko-KR"/>
              </w:rPr>
              <w:br/>
            </w:r>
          </w:p>
        </w:tc>
      </w:tr>
      <w:tr w:rsidR="00344D48" w:rsidRPr="00831F8C" w:rsidTr="00D27BA5"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</w:rPr>
            </w:pPr>
            <w:r w:rsidRPr="00831F8C">
              <w:rPr>
                <w:rFonts w:ascii="나눔고딕" w:eastAsia="나눔고딕" w:hAnsi="나눔고딕"/>
              </w:rPr>
              <w:t>와인을 마십니다.</w:t>
            </w:r>
          </w:p>
        </w:tc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</w:rPr>
            </w:pPr>
            <w:r w:rsidRPr="00831F8C">
              <w:rPr>
                <w:rFonts w:ascii="나눔고딕" w:eastAsia="나눔고딕" w:hAnsi="나눔고딕"/>
              </w:rPr>
              <w:t>와인을 마셨습니다.</w:t>
            </w:r>
          </w:p>
        </w:tc>
        <w:tc>
          <w:tcPr>
            <w:tcW w:w="3666" w:type="dxa"/>
          </w:tcPr>
          <w:p w:rsidR="00344D48" w:rsidRPr="00831F8C" w:rsidRDefault="008472B6" w:rsidP="00D3083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과거 회상이므로 시제 수정</w:t>
            </w:r>
            <w:r w:rsidR="00D27BA5" w:rsidRPr="00831F8C">
              <w:rPr>
                <w:rFonts w:ascii="나눔고딕" w:eastAsia="나눔고딕" w:hAnsi="나눔고딕"/>
                <w:lang w:eastAsia="ko-KR"/>
              </w:rPr>
              <w:br/>
            </w:r>
          </w:p>
        </w:tc>
      </w:tr>
      <w:tr w:rsidR="00344D48" w:rsidRPr="00831F8C" w:rsidTr="00D27BA5"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우리 팀은 제 누나 VIEAM님의 생일을 축하하고 있습니다.</w:t>
            </w:r>
          </w:p>
        </w:tc>
        <w:tc>
          <w:tcPr>
            <w:tcW w:w="2595" w:type="dxa"/>
          </w:tcPr>
          <w:p w:rsidR="00344D48" w:rsidRPr="00831F8C" w:rsidRDefault="008472B6" w:rsidP="00831F8C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우리 팀은 VIEAM님의 생일을 축하했습니다.</w:t>
            </w:r>
          </w:p>
        </w:tc>
        <w:tc>
          <w:tcPr>
            <w:tcW w:w="3666" w:type="dxa"/>
          </w:tcPr>
          <w:p w:rsidR="00344D48" w:rsidRPr="00831F8C" w:rsidRDefault="008472B6" w:rsidP="00D3083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과거 이야기라면 ‘축하했습니다’로 시제 수정</w:t>
            </w:r>
            <w:r w:rsidR="00831F8C">
              <w:rPr>
                <w:rFonts w:ascii="나눔고딕" w:eastAsia="나눔고딕" w:hAnsi="나눔고딕" w:hint="eastAsia"/>
                <w:lang w:eastAsia="ko-KR"/>
              </w:rPr>
              <w:t>, 위미은은 직장동료임.</w:t>
            </w:r>
            <w:r w:rsidR="00D30836">
              <w:rPr>
                <w:rFonts w:ascii="나눔고딕" w:eastAsia="나눔고딕" w:hAnsi="나눔고딕"/>
                <w:lang w:eastAsia="ko-KR"/>
              </w:rPr>
              <w:t xml:space="preserve"> </w:t>
            </w:r>
            <w:r w:rsidR="00D30836">
              <w:rPr>
                <w:rFonts w:ascii="나눔고딕" w:eastAsia="나눔고딕" w:hAnsi="나눔고딕" w:hint="eastAsia"/>
                <w:lang w:eastAsia="ko-KR"/>
              </w:rPr>
              <w:t>직장동료에게는 제 누나라는 표현은 사용하지 않음</w:t>
            </w:r>
          </w:p>
        </w:tc>
      </w:tr>
      <w:tr w:rsidR="00344D48" w:rsidRPr="00831F8C" w:rsidTr="00831F8C">
        <w:trPr>
          <w:trHeight w:val="1046"/>
        </w:trPr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저는 업무를 하고 있습니다.</w:t>
            </w:r>
          </w:p>
        </w:tc>
        <w:tc>
          <w:tcPr>
            <w:tcW w:w="2595" w:type="dxa"/>
          </w:tcPr>
          <w:p w:rsidR="00344D48" w:rsidRPr="00831F8C" w:rsidRDefault="008472B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저는 업무를 계속했습니다.</w:t>
            </w:r>
          </w:p>
        </w:tc>
        <w:tc>
          <w:tcPr>
            <w:tcW w:w="3666" w:type="dxa"/>
          </w:tcPr>
          <w:p w:rsidR="00344D48" w:rsidRPr="00831F8C" w:rsidRDefault="008472B6" w:rsidP="00D30836">
            <w:pPr>
              <w:rPr>
                <w:rFonts w:ascii="나눔고딕" w:eastAsia="나눔고딕" w:hAnsi="나눔고딕"/>
                <w:lang w:eastAsia="ko-KR"/>
              </w:rPr>
            </w:pPr>
            <w:r w:rsidRPr="00831F8C">
              <w:rPr>
                <w:rFonts w:ascii="나눔고딕" w:eastAsia="나눔고딕" w:hAnsi="나눔고딕"/>
                <w:lang w:eastAsia="ko-KR"/>
              </w:rPr>
              <w:t>회사를 돌아간 후의 흐름에는 ‘계속했습니다’가 자연스러움</w:t>
            </w:r>
            <w:r w:rsidR="00D27BA5" w:rsidRPr="00831F8C">
              <w:rPr>
                <w:rFonts w:ascii="나눔고딕" w:eastAsia="나눔고딕" w:hAnsi="나눔고딕"/>
                <w:lang w:eastAsia="ko-KR"/>
              </w:rPr>
              <w:br/>
            </w:r>
          </w:p>
        </w:tc>
      </w:tr>
    </w:tbl>
    <w:p w:rsidR="00344D48" w:rsidRDefault="00344D48" w:rsidP="00D27BA5">
      <w:pPr>
        <w:pStyle w:val="21"/>
        <w:rPr>
          <w:rFonts w:ascii="나눔고딕" w:eastAsia="나눔고딕" w:hAnsi="나눔고딕"/>
          <w:lang w:eastAsia="ko-KR"/>
        </w:rPr>
      </w:pPr>
      <w:bookmarkStart w:id="0" w:name="_GoBack"/>
      <w:bookmarkEnd w:id="0"/>
    </w:p>
    <w:p w:rsidR="00831F8C" w:rsidRPr="00831F8C" w:rsidRDefault="00831F8C" w:rsidP="00831F8C">
      <w:pPr>
        <w:rPr>
          <w:rFonts w:eastAsia="맑은 고딕"/>
          <w:lang w:eastAsia="ko-KR"/>
        </w:rPr>
      </w:pPr>
    </w:p>
    <w:sectPr w:rsidR="00831F8C" w:rsidRPr="00831F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D0F" w:rsidRDefault="00652D0F" w:rsidP="00D30836">
      <w:pPr>
        <w:spacing w:after="0" w:line="240" w:lineRule="auto"/>
      </w:pPr>
      <w:r>
        <w:separator/>
      </w:r>
    </w:p>
  </w:endnote>
  <w:endnote w:type="continuationSeparator" w:id="0">
    <w:p w:rsidR="00652D0F" w:rsidRDefault="00652D0F" w:rsidP="00D3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D0F" w:rsidRDefault="00652D0F" w:rsidP="00D30836">
      <w:pPr>
        <w:spacing w:after="0" w:line="240" w:lineRule="auto"/>
      </w:pPr>
      <w:r>
        <w:separator/>
      </w:r>
    </w:p>
  </w:footnote>
  <w:footnote w:type="continuationSeparator" w:id="0">
    <w:p w:rsidR="00652D0F" w:rsidRDefault="00652D0F" w:rsidP="00D30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D48"/>
    <w:rsid w:val="00652D0F"/>
    <w:rsid w:val="00831F8C"/>
    <w:rsid w:val="008472B6"/>
    <w:rsid w:val="00AA1D8D"/>
    <w:rsid w:val="00B47730"/>
    <w:rsid w:val="00CB0664"/>
    <w:rsid w:val="00D27BA5"/>
    <w:rsid w:val="00D308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35C8D2"/>
  <w14:defaultImageDpi w14:val="300"/>
  <w15:docId w15:val="{FE45DDE3-23FE-4AFD-B62F-82A9B56E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D9F8CF-1892-46D9-9387-F33C19E8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조진연</cp:lastModifiedBy>
  <cp:revision>5</cp:revision>
  <dcterms:created xsi:type="dcterms:W3CDTF">2025-06-12T00:08:00Z</dcterms:created>
  <dcterms:modified xsi:type="dcterms:W3CDTF">2025-06-13T08:29:00Z</dcterms:modified>
  <cp:category/>
</cp:coreProperties>
</file>