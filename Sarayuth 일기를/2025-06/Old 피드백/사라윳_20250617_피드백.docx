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D8" w:rsidRPr="0043092F" w:rsidRDefault="0043092F">
      <w:pPr>
        <w:pStyle w:val="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6</w:t>
      </w:r>
      <w:r>
        <w:rPr>
          <w:rFonts w:eastAsia="맑은 고딕" w:hint="eastAsia"/>
          <w:lang w:eastAsia="ko-KR"/>
        </w:rPr>
        <w:t>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16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피드백</w:t>
      </w:r>
      <w:bookmarkStart w:id="0" w:name="_GoBack"/>
      <w:bookmarkEnd w:id="0"/>
    </w:p>
    <w:p w:rsidR="00A57BD8" w:rsidRDefault="00A57BD8">
      <w:pPr>
        <w:rPr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57BD8">
        <w:tc>
          <w:tcPr>
            <w:tcW w:w="2880" w:type="dxa"/>
          </w:tcPr>
          <w:p w:rsidR="00A57BD8" w:rsidRDefault="00CB52CD">
            <w:proofErr w:type="spellStart"/>
            <w:r>
              <w:t>원래</w:t>
            </w:r>
            <w:proofErr w:type="spellEnd"/>
            <w:r>
              <w:t xml:space="preserve"> </w:t>
            </w:r>
            <w:proofErr w:type="spellStart"/>
            <w:r>
              <w:t>문장</w:t>
            </w:r>
            <w:proofErr w:type="spellEnd"/>
          </w:p>
        </w:tc>
        <w:tc>
          <w:tcPr>
            <w:tcW w:w="2880" w:type="dxa"/>
          </w:tcPr>
          <w:p w:rsidR="00A57BD8" w:rsidRDefault="00CB52CD">
            <w:r>
              <w:t>Feedback</w:t>
            </w:r>
          </w:p>
        </w:tc>
        <w:tc>
          <w:tcPr>
            <w:tcW w:w="2880" w:type="dxa"/>
          </w:tcPr>
          <w:p w:rsidR="00A57BD8" w:rsidRDefault="00CB52CD">
            <w:r>
              <w:t>개선</w:t>
            </w:r>
            <w:r>
              <w:t xml:space="preserve"> </w:t>
            </w:r>
            <w:r>
              <w:t>제안</w:t>
            </w:r>
            <w:r>
              <w:t xml:space="preserve"> / Suggested Revision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r>
              <w:t>오늘은</w:t>
            </w:r>
            <w:r>
              <w:t xml:space="preserve"> </w:t>
            </w:r>
            <w:r>
              <w:t>월요일입니다</w:t>
            </w:r>
            <w: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Very natural. Good sentence to start a diary.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오전</w:t>
            </w:r>
            <w:r>
              <w:rPr>
                <w:lang w:eastAsia="ko-KR"/>
              </w:rPr>
              <w:t xml:space="preserve"> 7</w:t>
            </w:r>
            <w:r>
              <w:rPr>
                <w:lang w:eastAsia="ko-KR"/>
              </w:rPr>
              <w:t>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일어났습니다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Clear and concise.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r>
              <w:t>오늘은</w:t>
            </w:r>
            <w:r>
              <w:t xml:space="preserve"> </w:t>
            </w:r>
            <w:r>
              <w:t>비가</w:t>
            </w:r>
            <w:r>
              <w:t xml:space="preserve"> </w:t>
            </w:r>
            <w:r>
              <w:t>왔습니다</w:t>
            </w:r>
            <w:r>
              <w:t>.</w:t>
            </w:r>
          </w:p>
        </w:tc>
        <w:tc>
          <w:tcPr>
            <w:tcW w:w="2880" w:type="dxa"/>
          </w:tcPr>
          <w:p w:rsidR="00A57BD8" w:rsidRDefault="00CB52CD">
            <w:r>
              <w:t>"</w:t>
            </w:r>
            <w:r>
              <w:t>왔습니다</w:t>
            </w:r>
            <w:r>
              <w:t>" is okay, but "</w:t>
            </w:r>
            <w:r>
              <w:t>내렸습니다</w:t>
            </w:r>
            <w:r>
              <w:t xml:space="preserve">" sounds </w:t>
            </w:r>
            <w:r>
              <w:t>more formal.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내렸습니다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roofErr w:type="spellStart"/>
            <w:r>
              <w:t>화장실에</w:t>
            </w:r>
            <w:proofErr w:type="spellEnd"/>
            <w:r>
              <w:t xml:space="preserve"> </w:t>
            </w:r>
            <w:proofErr w:type="spellStart"/>
            <w:r>
              <w:t>갔습니다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No issues. Simple and correct.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r>
              <w:t>계란을</w:t>
            </w:r>
            <w:r>
              <w:t xml:space="preserve"> </w:t>
            </w:r>
            <w:r>
              <w:t>요리했습니다</w:t>
            </w:r>
            <w:r>
              <w:t>.</w:t>
            </w:r>
          </w:p>
        </w:tc>
        <w:tc>
          <w:tcPr>
            <w:tcW w:w="2880" w:type="dxa"/>
          </w:tcPr>
          <w:p w:rsidR="00A57BD8" w:rsidRDefault="00CB52CD">
            <w:r>
              <w:t>You could add how you cooked it for clarity.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계란후라이를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했습니다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혼자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회사에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“</w:t>
            </w:r>
            <w:proofErr w:type="spellStart"/>
            <w:r>
              <w:t>오늘은</w:t>
            </w:r>
            <w:proofErr w:type="spellEnd"/>
            <w:r>
              <w:t>” and “</w:t>
            </w:r>
            <w:proofErr w:type="spellStart"/>
            <w:r>
              <w:t>저는</w:t>
            </w:r>
            <w:proofErr w:type="spellEnd"/>
            <w:r>
              <w:t>” together sounds repetitive.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혼자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회사에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회사에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도착했을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부장님께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인사했습니다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</w:t>
            </w:r>
            <w:r>
              <w:t>Very polite and correct. Good!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데스크탑을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켰습니다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그리고</w:t>
            </w:r>
            <w:r>
              <w:rPr>
                <w:lang w:eastAsia="ko-KR"/>
              </w:rPr>
              <w:t xml:space="preserve"> Flow </w:t>
            </w:r>
            <w:r>
              <w:rPr>
                <w:lang w:eastAsia="ko-KR"/>
              </w:rPr>
              <w:t>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열었습니다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Use '</w:t>
            </w:r>
            <w:proofErr w:type="spellStart"/>
            <w:r>
              <w:t>그리고</w:t>
            </w:r>
            <w:proofErr w:type="spellEnd"/>
            <w:r>
              <w:t>' sparingly. Combine naturally.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데스크탑을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켜고</w:t>
            </w:r>
            <w:r>
              <w:rPr>
                <w:lang w:eastAsia="ko-KR"/>
              </w:rPr>
              <w:t xml:space="preserve"> Flow </w:t>
            </w:r>
            <w:r>
              <w:rPr>
                <w:lang w:eastAsia="ko-KR"/>
              </w:rPr>
              <w:t>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열었습니다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오전</w:t>
            </w:r>
            <w:r>
              <w:rPr>
                <w:lang w:eastAsia="ko-KR"/>
              </w:rPr>
              <w:t xml:space="preserve"> 10</w:t>
            </w:r>
            <w:r>
              <w:rPr>
                <w:lang w:eastAsia="ko-KR"/>
              </w:rPr>
              <w:t>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부장님께서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커피숍으로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부르셨습니다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그리고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보고서에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피드백을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주셨습니다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Too many '</w:t>
            </w:r>
            <w:proofErr w:type="spellStart"/>
            <w:r>
              <w:t>그리고</w:t>
            </w:r>
            <w:proofErr w:type="spellEnd"/>
            <w:r>
              <w:t>'. Try to link naturally.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부장님께서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커피숍으로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부르셔서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보고서에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대해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피드백해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주셨습니다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부장님께서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저에게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커피를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사주셨습니다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Very natural.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점심으로</w:t>
            </w:r>
            <w:r>
              <w:rPr>
                <w:lang w:eastAsia="ko-KR"/>
              </w:rPr>
              <w:t xml:space="preserve"> Burger King </w:t>
            </w:r>
            <w:r>
              <w:rPr>
                <w:lang w:eastAsia="ko-KR"/>
              </w:rPr>
              <w:t>먹었습니다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Add subject or object for completeness.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점심으로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버거킹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햄버거를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먹었습니다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한국어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문법</w:t>
            </w:r>
            <w:r>
              <w:rPr>
                <w:lang w:eastAsia="ko-KR"/>
              </w:rPr>
              <w:t xml:space="preserve"> '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대해서</w:t>
            </w:r>
            <w:r>
              <w:rPr>
                <w:lang w:eastAsia="ko-KR"/>
              </w:rPr>
              <w:t>'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배웠습니다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"</w:t>
            </w:r>
            <w:r>
              <w:t>에</w:t>
            </w:r>
            <w:r>
              <w:t xml:space="preserve"> </w:t>
            </w:r>
            <w:proofErr w:type="spellStart"/>
            <w:r>
              <w:t>대해</w:t>
            </w:r>
            <w:proofErr w:type="spellEnd"/>
            <w:r>
              <w:t>" is repeated. Simplify.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'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대해서</w:t>
            </w:r>
            <w:r>
              <w:rPr>
                <w:lang w:eastAsia="ko-KR"/>
              </w:rPr>
              <w:t>'</w:t>
            </w:r>
            <w:proofErr w:type="spellStart"/>
            <w:r>
              <w:rPr>
                <w:lang w:eastAsia="ko-KR"/>
              </w:rPr>
              <w:t>를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배웠습니다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roofErr w:type="spellStart"/>
            <w:r>
              <w:t>수업에</w:t>
            </w:r>
            <w:proofErr w:type="spellEnd"/>
            <w:r>
              <w:t xml:space="preserve"> 10</w:t>
            </w:r>
            <w:r>
              <w:t>명이</w:t>
            </w:r>
            <w:r>
              <w:t xml:space="preserve"> </w:t>
            </w:r>
            <w:proofErr w:type="spellStart"/>
            <w:r>
              <w:t>있습니다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A57BD8" w:rsidRDefault="00CB52CD">
            <w:r>
              <w:t>Present tense</w:t>
            </w:r>
            <w:r>
              <w:t xml:space="preserve"> is fine, but past might be better here.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수업에</w:t>
            </w:r>
            <w:r>
              <w:rPr>
                <w:lang w:eastAsia="ko-KR"/>
              </w:rPr>
              <w:t xml:space="preserve"> 10</w:t>
            </w:r>
            <w:r>
              <w:rPr>
                <w:lang w:eastAsia="ko-KR"/>
              </w:rPr>
              <w:t>명이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있었습니다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오후</w:t>
            </w:r>
            <w:r>
              <w:rPr>
                <w:lang w:eastAsia="ko-KR"/>
              </w:rPr>
              <w:t xml:space="preserve"> 1</w:t>
            </w:r>
            <w:r>
              <w:rPr>
                <w:lang w:eastAsia="ko-KR"/>
              </w:rPr>
              <w:t>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일하러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Very good.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퇴근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롯데마트에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Clear.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우유와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바나나를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샀습니다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Good object combination.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롯데마트에서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친구를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만났습니다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Nice surprise detail.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다이소에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가방을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싶었지만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없었습니다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"</w:t>
            </w:r>
            <w:proofErr w:type="spellStart"/>
            <w:r>
              <w:t>없었습니다</w:t>
            </w:r>
            <w:proofErr w:type="spellEnd"/>
            <w:r>
              <w:t xml:space="preserve">" </w:t>
            </w:r>
            <w:r>
              <w:t>is vague. You can clarify the reason why the bag was not available.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다이소에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갔는데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싶었던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가방이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없었습니다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오후</w:t>
            </w:r>
            <w:r>
              <w:rPr>
                <w:lang w:eastAsia="ko-KR"/>
              </w:rPr>
              <w:t xml:space="preserve"> 8</w:t>
            </w:r>
            <w:r>
              <w:rPr>
                <w:lang w:eastAsia="ko-KR"/>
              </w:rPr>
              <w:t>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저녁을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먹었습니다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Correct.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저녁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룸메이트와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이야기했습니다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Good structure.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오후</w:t>
            </w:r>
            <w:r>
              <w:rPr>
                <w:lang w:eastAsia="ko-KR"/>
              </w:rPr>
              <w:t xml:space="preserve"> 9</w:t>
            </w:r>
            <w:r>
              <w:rPr>
                <w:lang w:eastAsia="ko-KR"/>
              </w:rPr>
              <w:t>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한국어를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배웠습니다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"</w:t>
            </w:r>
            <w:proofErr w:type="spellStart"/>
            <w:r>
              <w:t>배웠습니다</w:t>
            </w:r>
            <w:proofErr w:type="spellEnd"/>
            <w:r>
              <w:t>" → "</w:t>
            </w:r>
            <w:proofErr w:type="spellStart"/>
            <w:r>
              <w:t>공부했습니다</w:t>
            </w:r>
            <w:proofErr w:type="spellEnd"/>
            <w:r>
              <w:t>" is more natural in this case.</w:t>
            </w:r>
          </w:p>
        </w:tc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한국어를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공부했습니다</w:t>
            </w:r>
            <w:r>
              <w:rPr>
                <w:lang w:eastAsia="ko-KR"/>
              </w:rPr>
              <w:t>.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물</w:t>
            </w:r>
            <w:r>
              <w:rPr>
                <w:lang w:eastAsia="ko-KR"/>
              </w:rPr>
              <w:t>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가지러</w:t>
            </w:r>
            <w:r>
              <w:rPr>
                <w:lang w:eastAsia="ko-KR"/>
              </w:rPr>
              <w:t xml:space="preserve"> Vita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No issue. Well written.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pPr>
              <w:rPr>
                <w:lang w:eastAsia="ko-KR"/>
              </w:rPr>
            </w:pPr>
            <w:r>
              <w:rPr>
                <w:lang w:eastAsia="ko-KR"/>
              </w:rPr>
              <w:t>밤</w:t>
            </w:r>
            <w:r>
              <w:rPr>
                <w:lang w:eastAsia="ko-KR"/>
              </w:rPr>
              <w:t xml:space="preserve"> 12</w:t>
            </w:r>
            <w:r>
              <w:rPr>
                <w:lang w:eastAsia="ko-KR"/>
              </w:rPr>
              <w:t>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잠자리에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들었습니다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Correct use of time.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  <w:tr w:rsidR="00A57BD8">
        <w:tc>
          <w:tcPr>
            <w:tcW w:w="2880" w:type="dxa"/>
          </w:tcPr>
          <w:p w:rsidR="00A57BD8" w:rsidRDefault="00CB52CD">
            <w:r>
              <w:t>잘</w:t>
            </w:r>
            <w:r>
              <w:t xml:space="preserve"> </w:t>
            </w:r>
            <w:r>
              <w:t>자요</w:t>
            </w:r>
            <w:r>
              <w:t xml:space="preserve">. </w:t>
            </w:r>
            <w:r>
              <w:t>감사합니다</w:t>
            </w:r>
            <w:r>
              <w:t>~~~</w:t>
            </w:r>
          </w:p>
        </w:tc>
        <w:tc>
          <w:tcPr>
            <w:tcW w:w="2880" w:type="dxa"/>
          </w:tcPr>
          <w:p w:rsidR="00A57BD8" w:rsidRDefault="00CB52CD">
            <w:r>
              <w:t>✅</w:t>
            </w:r>
            <w:r>
              <w:t xml:space="preserve"> Good closing. Friendly and polite.</w:t>
            </w:r>
          </w:p>
        </w:tc>
        <w:tc>
          <w:tcPr>
            <w:tcW w:w="2880" w:type="dxa"/>
          </w:tcPr>
          <w:p w:rsidR="00A57BD8" w:rsidRDefault="00CB52CD">
            <w:r>
              <w:t>-</w:t>
            </w:r>
          </w:p>
        </w:tc>
      </w:tr>
    </w:tbl>
    <w:p w:rsidR="00CB52CD" w:rsidRDefault="00CB52CD"/>
    <w:sectPr w:rsidR="00CB5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92F"/>
    <w:rsid w:val="00A57BD8"/>
    <w:rsid w:val="00AA1D8D"/>
    <w:rsid w:val="00B47730"/>
    <w:rsid w:val="00CB0664"/>
    <w:rsid w:val="00CB52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E6094"/>
  <w14:defaultImageDpi w14:val="300"/>
  <w15:docId w15:val="{D44410CF-21A3-4A7F-ACE8-1FAF90B9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32408-1DB0-479D-A1E5-2EE1B5C0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조진연</cp:lastModifiedBy>
  <cp:revision>2</cp:revision>
  <dcterms:created xsi:type="dcterms:W3CDTF">2013-12-23T23:15:00Z</dcterms:created>
  <dcterms:modified xsi:type="dcterms:W3CDTF">2025-06-16T23:51:00Z</dcterms:modified>
  <cp:category/>
</cp:coreProperties>
</file>