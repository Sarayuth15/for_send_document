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A43" w:rsidRPr="00773A43" w:rsidRDefault="00773A43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6</w:t>
      </w:r>
      <w:r>
        <w:rPr>
          <w:rFonts w:eastAsia="맑은 고딕" w:hint="eastAsia"/>
          <w:lang w:eastAsia="ko-KR"/>
        </w:rPr>
        <w:t>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10</w:t>
      </w:r>
      <w:r>
        <w:rPr>
          <w:rFonts w:eastAsia="맑은 고딕" w:hint="eastAsia"/>
          <w:lang w:eastAsia="ko-KR"/>
        </w:rPr>
        <w:t>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일기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피드백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자료</w:t>
      </w:r>
      <w:r>
        <w:rPr>
          <w:rFonts w:eastAsia="맑은 고딕" w:hint="eastAsia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 w:rsidR="00EA6F88">
        <w:rPr>
          <w:rFonts w:eastAsia="맑은 고딕"/>
          <w:lang w:eastAsia="ko-KR"/>
        </w:rPr>
        <w:t xml:space="preserve"> </w:t>
      </w:r>
      <w:r w:rsidR="00EA6F88">
        <w:rPr>
          <w:rFonts w:eastAsia="맑은 고딕" w:hint="eastAsia"/>
          <w:lang w:eastAsia="ko-KR"/>
        </w:rPr>
        <w:t>어제</w:t>
      </w:r>
      <w:proofErr w:type="gramEnd"/>
      <w:r w:rsidR="00EA6F88">
        <w:rPr>
          <w:rFonts w:eastAsia="맑은 고딕" w:hint="eastAsia"/>
          <w:lang w:eastAsia="ko-KR"/>
        </w:rPr>
        <w:t xml:space="preserve"> </w:t>
      </w:r>
      <w:proofErr w:type="spellStart"/>
      <w:r w:rsidR="00EA6F88">
        <w:rPr>
          <w:rFonts w:eastAsia="맑은 고딕" w:hint="eastAsia"/>
          <w:lang w:eastAsia="ko-KR"/>
        </w:rPr>
        <w:t>미팅시간에</w:t>
      </w:r>
      <w:proofErr w:type="spellEnd"/>
      <w:r w:rsidR="00EA6F88">
        <w:rPr>
          <w:rFonts w:eastAsia="맑은 고딕" w:hint="eastAsia"/>
          <w:lang w:eastAsia="ko-KR"/>
        </w:rPr>
        <w:t xml:space="preserve"> </w:t>
      </w:r>
      <w:r w:rsidR="00EA6F88">
        <w:rPr>
          <w:rFonts w:eastAsia="맑은 고딕" w:hint="eastAsia"/>
          <w:lang w:eastAsia="ko-KR"/>
        </w:rPr>
        <w:t>적어줬던</w:t>
      </w:r>
      <w:r w:rsidR="00EA6F88"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한국어로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숫자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말하는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법에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대해</w:t>
      </w:r>
      <w:r>
        <w:rPr>
          <w:rFonts w:eastAsia="맑은 고딕" w:hint="eastAsia"/>
          <w:lang w:eastAsia="ko-KR"/>
        </w:rPr>
        <w:t xml:space="preserve"> </w:t>
      </w:r>
      <w:r w:rsidR="00EA6F88">
        <w:rPr>
          <w:rFonts w:eastAsia="맑은 고딕" w:hint="eastAsia"/>
          <w:lang w:eastAsia="ko-KR"/>
        </w:rPr>
        <w:t>좀</w:t>
      </w:r>
      <w:r w:rsidR="00EA6F88">
        <w:rPr>
          <w:rFonts w:eastAsia="맑은 고딕" w:hint="eastAsia"/>
          <w:lang w:eastAsia="ko-KR"/>
        </w:rPr>
        <w:t xml:space="preserve"> </w:t>
      </w:r>
      <w:r w:rsidR="00EA6F88">
        <w:rPr>
          <w:rFonts w:eastAsia="맑은 고딕" w:hint="eastAsia"/>
          <w:lang w:eastAsia="ko-KR"/>
        </w:rPr>
        <w:t>더</w:t>
      </w:r>
      <w:r w:rsidR="00EA6F88">
        <w:rPr>
          <w:rFonts w:eastAsia="맑은 고딕" w:hint="eastAsia"/>
          <w:lang w:eastAsia="ko-KR"/>
        </w:rPr>
        <w:t xml:space="preserve"> </w:t>
      </w:r>
      <w:r w:rsidR="00EA6F88">
        <w:rPr>
          <w:rFonts w:eastAsia="맑은 고딕" w:hint="eastAsia"/>
          <w:lang w:eastAsia="ko-KR"/>
        </w:rPr>
        <w:t>자세한</w:t>
      </w:r>
      <w:r w:rsidR="00EA6F88">
        <w:rPr>
          <w:rFonts w:eastAsia="맑은 고딕" w:hint="eastAsia"/>
          <w:lang w:eastAsia="ko-KR"/>
        </w:rPr>
        <w:t xml:space="preserve"> </w:t>
      </w:r>
      <w:r w:rsidR="00EA6F88">
        <w:rPr>
          <w:rFonts w:eastAsia="맑은 고딕" w:hint="eastAsia"/>
          <w:lang w:eastAsia="ko-KR"/>
        </w:rPr>
        <w:t>자료</w:t>
      </w:r>
      <w:r w:rsidR="00EA6F88">
        <w:rPr>
          <w:rFonts w:eastAsia="맑은 고딕" w:hint="eastAsia"/>
          <w:lang w:eastAsia="ko-KR"/>
        </w:rPr>
        <w:t xml:space="preserve"> </w:t>
      </w:r>
      <w:r w:rsidR="00EA6F88">
        <w:rPr>
          <w:rFonts w:eastAsia="맑은 고딕" w:hint="eastAsia"/>
          <w:lang w:eastAsia="ko-KR"/>
        </w:rPr>
        <w:t>첨부합니다</w:t>
      </w:r>
      <w:r w:rsidR="00EA6F88">
        <w:rPr>
          <w:rFonts w:eastAsia="맑은 고딕" w:hint="eastAsia"/>
          <w:lang w:eastAsia="ko-KR"/>
        </w:rPr>
        <w:t>.</w:t>
      </w:r>
      <w:bookmarkStart w:id="0" w:name="_GoBack"/>
      <w:bookmarkEnd w:id="0"/>
    </w:p>
    <w:p w:rsidR="00773A43" w:rsidRDefault="00773A43">
      <w:pPr>
        <w:rPr>
          <w:rFonts w:eastAsia="맑은 고딕"/>
          <w:lang w:eastAsia="ko-KR"/>
        </w:rPr>
      </w:pPr>
    </w:p>
    <w:p w:rsidR="00EA6F88" w:rsidRPr="00EA6F88" w:rsidRDefault="00EA6F88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일기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작성해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주셨습니다</w:t>
      </w:r>
      <w:r>
        <w:rPr>
          <w:rFonts w:eastAsia="맑은 고딕" w:hint="eastAsia"/>
          <w:lang w:eastAsia="ko-KR"/>
        </w:rPr>
        <w:t>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조금만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다듬으면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좋을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만한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부분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작성해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드립니다</w:t>
      </w:r>
      <w:r>
        <w:rPr>
          <w:rFonts w:eastAsia="맑은 고딕" w:hint="eastAsia"/>
          <w:lang w:eastAsia="ko-KR"/>
        </w:rP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075860" w:rsidRPr="00B648EA"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/>
                <w:sz w:val="20"/>
              </w:rPr>
              <w:t>원래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</w:rPr>
              <w:t xml:space="preserve"> </w:t>
            </w:r>
            <w:proofErr w:type="spellStart"/>
            <w:r w:rsidRPr="00B648EA">
              <w:rPr>
                <w:rFonts w:ascii="맑은 고딕" w:eastAsia="맑은 고딕" w:hAnsi="맑은 고딕"/>
                <w:sz w:val="20"/>
              </w:rPr>
              <w:t>문장</w:t>
            </w:r>
            <w:proofErr w:type="spellEnd"/>
          </w:p>
        </w:tc>
        <w:tc>
          <w:tcPr>
            <w:tcW w:w="2880" w:type="dxa"/>
          </w:tcPr>
          <w:p w:rsidR="00075860" w:rsidRPr="00B648EA" w:rsidRDefault="00B648EA" w:rsidP="00B648EA">
            <w:pPr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 w:cs="바탕체" w:hint="eastAsia"/>
                <w:sz w:val="20"/>
                <w:lang w:eastAsia="ko-KR"/>
              </w:rPr>
              <w:t>수정</w:t>
            </w:r>
            <w:r w:rsidR="00EA6F88" w:rsidRPr="00B648EA">
              <w:rPr>
                <w:rFonts w:ascii="맑은 고딕" w:eastAsia="맑은 고딕" w:hAnsi="맑은 고딕"/>
                <w:sz w:val="20"/>
              </w:rPr>
              <w:t xml:space="preserve"> </w:t>
            </w:r>
            <w:proofErr w:type="spellStart"/>
            <w:r w:rsidR="00EA6F88" w:rsidRPr="00B648EA">
              <w:rPr>
                <w:rFonts w:ascii="맑은 고딕" w:eastAsia="맑은 고딕" w:hAnsi="맑은 고딕"/>
                <w:sz w:val="20"/>
              </w:rPr>
              <w:t>문장</w:t>
            </w:r>
            <w:proofErr w:type="spellEnd"/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피드백</w:t>
            </w:r>
          </w:p>
        </w:tc>
      </w:tr>
      <w:tr w:rsidR="00075860" w:rsidRPr="00B648EA"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오늘은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월요일이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,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유튜브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채널을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소개하고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싶습니다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오늘은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월요일이고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,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유튜브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채널을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소개하고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싶습니다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‘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이고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’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문장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자연스럽게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연결</w:t>
            </w:r>
          </w:p>
        </w:tc>
      </w:tr>
      <w:tr w:rsidR="00075860" w:rsidRPr="00B648EA"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2020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3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월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30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일에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만들어졌습니다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채널은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2020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3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월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30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일에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만들어졌습니다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주어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명시로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문장을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더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명확하게</w:t>
            </w:r>
          </w:p>
        </w:tc>
      </w:tr>
      <w:tr w:rsidR="00075860" w:rsidRPr="00B648EA"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제가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유튜브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채널을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만들었습니까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?</w:t>
            </w:r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제가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유튜브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채널을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만들었는지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아시나요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?</w:t>
            </w:r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설명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문장으로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부드럽게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바꿈</w:t>
            </w:r>
          </w:p>
        </w:tc>
      </w:tr>
      <w:tr w:rsidR="00075860" w:rsidRPr="00B648EA"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저는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proofErr w:type="spellStart"/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브로그처럼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영상을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만들고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싶습니다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저는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브이로그처럼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영상을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만들고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싶습니다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‘</w:t>
            </w:r>
            <w:proofErr w:type="spellStart"/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브로그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’ → ‘</w:t>
            </w:r>
            <w:proofErr w:type="spellStart"/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브이로그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’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오타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수정</w:t>
            </w:r>
          </w:p>
        </w:tc>
      </w:tr>
      <w:tr w:rsidR="00075860" w:rsidRPr="00B648EA"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저는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캠핑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영상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(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비디오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)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좋아합니다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저는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캠핑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영상을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좋아합니다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괄호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제거로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표현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proofErr w:type="spellStart"/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간결화</w:t>
            </w:r>
            <w:proofErr w:type="spellEnd"/>
          </w:p>
        </w:tc>
      </w:tr>
      <w:tr w:rsidR="00075860" w:rsidRPr="00B648EA"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영상은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모두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오리지널입니다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.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제가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직접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만듭니다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영상은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모두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제가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직접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만든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오리지널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콘텐츠입니다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두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문장을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자연스럽게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연결</w:t>
            </w:r>
          </w:p>
        </w:tc>
      </w:tr>
      <w:tr w:rsidR="00075860" w:rsidRPr="00B648EA"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저는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한국에서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proofErr w:type="spellStart"/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브이로그를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더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많이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만들고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싶습니다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한국의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다양한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장소를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영상으로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담고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싶어서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proofErr w:type="spellStart"/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브이로그를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더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많이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만들고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싶습니다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.</w:t>
            </w:r>
          </w:p>
        </w:tc>
        <w:tc>
          <w:tcPr>
            <w:tcW w:w="2880" w:type="dxa"/>
          </w:tcPr>
          <w:p w:rsidR="00075860" w:rsidRPr="00B648EA" w:rsidRDefault="00EA6F88" w:rsidP="00B648EA">
            <w:pPr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이유와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감정을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함께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표현하여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풍부하게</w:t>
            </w:r>
          </w:p>
        </w:tc>
      </w:tr>
    </w:tbl>
    <w:p w:rsidR="00B648EA" w:rsidRPr="00B648EA" w:rsidRDefault="00B648EA" w:rsidP="00B648EA">
      <w:pPr>
        <w:spacing w:line="240" w:lineRule="auto"/>
        <w:rPr>
          <w:rFonts w:ascii="맑은 고딕" w:eastAsia="맑은 고딕" w:hAnsi="맑은 고딕"/>
          <w:sz w:val="20"/>
          <w:lang w:eastAsia="ko-KR"/>
        </w:rPr>
      </w:pPr>
      <w:r w:rsidRPr="00B648EA">
        <w:rPr>
          <w:rFonts w:ascii="맑은 고딕" w:eastAsia="맑은 고딕" w:hAnsi="맑은 고딕"/>
          <w:sz w:val="20"/>
          <w:lang w:eastAsia="ko-KR"/>
        </w:rPr>
        <w:br w:type="page"/>
      </w:r>
    </w:p>
    <w:p w:rsidR="00B648EA" w:rsidRPr="00B648EA" w:rsidRDefault="00B648EA" w:rsidP="00B648EA">
      <w:pPr>
        <w:pStyle w:val="1"/>
        <w:spacing w:line="240" w:lineRule="auto"/>
        <w:rPr>
          <w:rFonts w:ascii="맑은 고딕" w:eastAsia="맑은 고딕" w:hAnsi="맑은 고딕"/>
          <w:sz w:val="24"/>
          <w:lang w:eastAsia="ko-KR"/>
        </w:rPr>
      </w:pPr>
      <w:r w:rsidRPr="00B648EA">
        <w:rPr>
          <w:rFonts w:ascii="Segoe UI Symbol" w:eastAsia="맑은 고딕" w:hAnsi="Segoe UI Symbol" w:cs="Segoe UI Symbol"/>
          <w:sz w:val="24"/>
          <w:lang w:eastAsia="ko-KR"/>
        </w:rPr>
        <w:lastRenderedPageBreak/>
        <w:t>🇰🇷</w:t>
      </w:r>
      <w:r w:rsidRPr="00B648EA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B648EA">
        <w:rPr>
          <w:rFonts w:ascii="맑은 고딕" w:eastAsia="맑은 고딕" w:hAnsi="맑은 고딕" w:cs="맑은 고딕" w:hint="eastAsia"/>
          <w:sz w:val="24"/>
          <w:lang w:eastAsia="ko-KR"/>
        </w:rPr>
        <w:t>한국어</w:t>
      </w:r>
      <w:r w:rsidRPr="00B648EA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B648EA">
        <w:rPr>
          <w:rFonts w:ascii="맑은 고딕" w:eastAsia="맑은 고딕" w:hAnsi="맑은 고딕" w:cs="맑은 고딕" w:hint="eastAsia"/>
          <w:sz w:val="24"/>
          <w:lang w:eastAsia="ko-KR"/>
        </w:rPr>
        <w:t>숫자</w:t>
      </w:r>
      <w:r w:rsidRPr="00B648EA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B648EA">
        <w:rPr>
          <w:rFonts w:ascii="맑은 고딕" w:eastAsia="맑은 고딕" w:hAnsi="맑은 고딕" w:cs="맑은 고딕" w:hint="eastAsia"/>
          <w:sz w:val="24"/>
          <w:lang w:eastAsia="ko-KR"/>
        </w:rPr>
        <w:t>읽는</w:t>
      </w:r>
      <w:r w:rsidRPr="00B648EA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B648EA">
        <w:rPr>
          <w:rFonts w:ascii="맑은 고딕" w:eastAsia="맑은 고딕" w:hAnsi="맑은 고딕" w:cs="맑은 고딕" w:hint="eastAsia"/>
          <w:sz w:val="24"/>
          <w:lang w:eastAsia="ko-KR"/>
        </w:rPr>
        <w:t>법</w:t>
      </w:r>
      <w:r w:rsidRPr="00B648EA">
        <w:rPr>
          <w:rFonts w:ascii="맑은 고딕" w:eastAsia="맑은 고딕" w:hAnsi="맑은 고딕"/>
          <w:sz w:val="24"/>
          <w:lang w:eastAsia="ko-KR"/>
        </w:rPr>
        <w:t xml:space="preserve"> </w:t>
      </w:r>
    </w:p>
    <w:p w:rsidR="00B648EA" w:rsidRPr="00B648EA" w:rsidRDefault="00B648EA" w:rsidP="00B648EA">
      <w:pPr>
        <w:pStyle w:val="21"/>
        <w:spacing w:line="240" w:lineRule="auto"/>
        <w:rPr>
          <w:rFonts w:ascii="맑은 고딕" w:eastAsia="맑은 고딕" w:hAnsi="맑은 고딕"/>
          <w:sz w:val="24"/>
          <w:lang w:eastAsia="ko-KR"/>
        </w:rPr>
      </w:pPr>
      <w:r>
        <w:rPr>
          <w:rFonts w:ascii="맑은 고딕" w:eastAsia="맑은 고딕" w:hAnsi="맑은 고딕" w:cs="맑은 고딕"/>
          <w:sz w:val="24"/>
          <w:lang w:eastAsia="ko-KR"/>
        </w:rPr>
        <w:t>*</w:t>
      </w:r>
      <w:r w:rsidRPr="00B648EA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B648EA">
        <w:rPr>
          <w:rFonts w:ascii="맑은 고딕" w:eastAsia="맑은 고딕" w:hAnsi="맑은 고딕" w:cs="맑은 고딕" w:hint="eastAsia"/>
          <w:sz w:val="24"/>
          <w:lang w:eastAsia="ko-KR"/>
        </w:rPr>
        <w:t>한국어</w:t>
      </w:r>
      <w:r w:rsidRPr="00B648EA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B648EA">
        <w:rPr>
          <w:rFonts w:ascii="맑은 고딕" w:eastAsia="맑은 고딕" w:hAnsi="맑은 고딕" w:cs="맑은 고딕" w:hint="eastAsia"/>
          <w:sz w:val="24"/>
          <w:lang w:eastAsia="ko-KR"/>
        </w:rPr>
        <w:t>숫자</w:t>
      </w:r>
      <w:r w:rsidRPr="00B648EA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B648EA">
        <w:rPr>
          <w:rFonts w:ascii="맑은 고딕" w:eastAsia="맑은 고딕" w:hAnsi="맑은 고딕" w:cs="맑은 고딕" w:hint="eastAsia"/>
          <w:sz w:val="24"/>
          <w:lang w:eastAsia="ko-KR"/>
        </w:rPr>
        <w:t>체계는</w:t>
      </w:r>
      <w:r w:rsidRPr="00B648EA">
        <w:rPr>
          <w:rFonts w:ascii="맑은 고딕" w:eastAsia="맑은 고딕" w:hAnsi="맑은 고딕"/>
          <w:sz w:val="24"/>
          <w:lang w:eastAsia="ko-KR"/>
        </w:rPr>
        <w:t xml:space="preserve"> 2</w:t>
      </w:r>
      <w:r w:rsidRPr="00B648EA">
        <w:rPr>
          <w:rFonts w:ascii="맑은 고딕" w:eastAsia="맑은 고딕" w:hAnsi="맑은 고딕" w:cs="맑은 고딕" w:hint="eastAsia"/>
          <w:sz w:val="24"/>
          <w:lang w:eastAsia="ko-KR"/>
        </w:rPr>
        <w:t>가지가</w:t>
      </w:r>
      <w:r w:rsidRPr="00B648EA">
        <w:rPr>
          <w:rFonts w:ascii="맑은 고딕" w:eastAsia="맑은 고딕" w:hAnsi="맑은 고딕"/>
          <w:sz w:val="24"/>
          <w:lang w:eastAsia="ko-KR"/>
        </w:rPr>
        <w:t xml:space="preserve"> </w:t>
      </w:r>
      <w:r w:rsidRPr="00B648EA">
        <w:rPr>
          <w:rFonts w:ascii="맑은 고딕" w:eastAsia="맑은 고딕" w:hAnsi="맑은 고딕" w:cs="맑은 고딕" w:hint="eastAsia"/>
          <w:sz w:val="24"/>
          <w:lang w:eastAsia="ko-KR"/>
        </w:rPr>
        <w:t>있어요</w:t>
      </w:r>
      <w:r w:rsidRPr="00B648EA">
        <w:rPr>
          <w:rFonts w:ascii="맑은 고딕" w:eastAsia="맑은 고딕" w:hAnsi="맑은 고딕"/>
          <w:sz w:val="24"/>
          <w:lang w:eastAsia="ko-K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2608"/>
        <w:gridCol w:w="2273"/>
        <w:gridCol w:w="2115"/>
      </w:tblGrid>
      <w:tr w:rsidR="00B648EA" w:rsidRPr="00B648EA" w:rsidTr="00B64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b/>
                <w:bCs/>
                <w:sz w:val="20"/>
              </w:rPr>
              <w:t>구분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b/>
                <w:bCs/>
                <w:sz w:val="20"/>
              </w:rPr>
              <w:t>종류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b/>
                <w:bCs/>
                <w:sz w:val="20"/>
              </w:rPr>
              <w:t>사용하는</w:t>
            </w:r>
            <w:proofErr w:type="spellEnd"/>
            <w:r w:rsidRPr="00B648EA">
              <w:rPr>
                <w:rFonts w:ascii="맑은 고딕" w:eastAsia="맑은 고딕" w:hAnsi="맑은 고딕"/>
                <w:b/>
                <w:bCs/>
                <w:sz w:val="20"/>
              </w:rPr>
              <w:t xml:space="preserve"> </w:t>
            </w:r>
            <w:proofErr w:type="spellStart"/>
            <w:r w:rsidRPr="00B648EA">
              <w:rPr>
                <w:rFonts w:ascii="맑은 고딕" w:eastAsia="맑은 고딕" w:hAnsi="맑은 고딕" w:cs="맑은 고딕" w:hint="eastAsia"/>
                <w:b/>
                <w:bCs/>
                <w:sz w:val="20"/>
              </w:rPr>
              <w:t>경우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b/>
                <w:bCs/>
                <w:sz w:val="20"/>
              </w:rPr>
              <w:t>예시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고유어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</w:rPr>
              <w:t xml:space="preserve"> </w:t>
            </w: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숫자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</w:rPr>
              <w:t xml:space="preserve"> (Native Korean)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나이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</w:rPr>
              <w:t xml:space="preserve">, </w:t>
            </w: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개수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</w:rPr>
              <w:t xml:space="preserve">, </w:t>
            </w: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시간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</w:rPr>
              <w:t>(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시</w:t>
            </w:r>
            <w:r w:rsidRPr="00B648EA">
              <w:rPr>
                <w:rFonts w:ascii="맑은 고딕" w:eastAsia="맑은 고딕" w:hAnsi="맑은 고딕"/>
                <w:sz w:val="20"/>
              </w:rPr>
              <w:t xml:space="preserve">) 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등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한</w:t>
            </w:r>
            <w:r w:rsidRPr="00B648EA">
              <w:rPr>
                <w:rFonts w:ascii="맑은 고딕" w:eastAsia="맑은 고딕" w:hAnsi="맑은 고딕"/>
                <w:sz w:val="20"/>
              </w:rPr>
              <w:t xml:space="preserve"> 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살</w:t>
            </w:r>
            <w:r w:rsidRPr="00B648EA">
              <w:rPr>
                <w:rFonts w:ascii="맑은 고딕" w:eastAsia="맑은 고딕" w:hAnsi="맑은 고딕"/>
                <w:sz w:val="20"/>
              </w:rPr>
              <w:t xml:space="preserve">, 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두</w:t>
            </w:r>
            <w:r w:rsidRPr="00B648EA">
              <w:rPr>
                <w:rFonts w:ascii="맑은 고딕" w:eastAsia="맑은 고딕" w:hAnsi="맑은 고딕"/>
                <w:sz w:val="20"/>
              </w:rPr>
              <w:t xml:space="preserve"> 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개</w:t>
            </w:r>
            <w:r w:rsidRPr="00B648EA">
              <w:rPr>
                <w:rFonts w:ascii="맑은 고딕" w:eastAsia="맑은 고딕" w:hAnsi="맑은 고딕"/>
                <w:sz w:val="20"/>
              </w:rPr>
              <w:t xml:space="preserve">, 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세</w:t>
            </w:r>
            <w:r w:rsidRPr="00B648EA">
              <w:rPr>
                <w:rFonts w:ascii="맑은 고딕" w:eastAsia="맑은 고딕" w:hAnsi="맑은 고딕"/>
                <w:sz w:val="20"/>
              </w:rPr>
              <w:t xml:space="preserve"> 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시</w:t>
            </w:r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한자어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숫자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(Sino-Korean)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날짜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</w:rPr>
              <w:t xml:space="preserve">, </w:t>
            </w: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전화번호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</w:rPr>
              <w:t xml:space="preserve">, 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돈</w:t>
            </w:r>
            <w:r w:rsidRPr="00B648EA">
              <w:rPr>
                <w:rFonts w:ascii="맑은 고딕" w:eastAsia="맑은 고딕" w:hAnsi="맑은 고딕"/>
                <w:sz w:val="20"/>
              </w:rPr>
              <w:t xml:space="preserve">, 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분</w:t>
            </w:r>
            <w:r w:rsidRPr="00B648EA">
              <w:rPr>
                <w:rFonts w:ascii="맑은 고딕" w:eastAsia="맑은 고딕" w:hAnsi="맑은 고딕"/>
                <w:sz w:val="20"/>
              </w:rPr>
              <w:t xml:space="preserve"> 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등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일</w:t>
            </w:r>
            <w:r w:rsidRPr="00B648EA">
              <w:rPr>
                <w:rFonts w:ascii="맑은 고딕" w:eastAsia="맑은 고딕" w:hAnsi="맑은 고딕"/>
                <w:sz w:val="20"/>
              </w:rPr>
              <w:t xml:space="preserve"> 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월</w:t>
            </w:r>
            <w:r w:rsidRPr="00B648EA">
              <w:rPr>
                <w:rFonts w:ascii="맑은 고딕" w:eastAsia="맑은 고딕" w:hAnsi="맑은 고딕"/>
                <w:sz w:val="20"/>
              </w:rPr>
              <w:t xml:space="preserve">, </w:t>
            </w: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오천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</w:rPr>
              <w:t xml:space="preserve"> 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원</w:t>
            </w:r>
            <w:r w:rsidRPr="00B648EA">
              <w:rPr>
                <w:rFonts w:ascii="맑은 고딕" w:eastAsia="맑은 고딕" w:hAnsi="맑은 고딕"/>
                <w:sz w:val="20"/>
              </w:rPr>
              <w:t xml:space="preserve">, </w:t>
            </w: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십이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</w:rPr>
              <w:t xml:space="preserve"> 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분</w:t>
            </w:r>
          </w:p>
        </w:tc>
      </w:tr>
    </w:tbl>
    <w:p w:rsidR="00B648EA" w:rsidRPr="00B648EA" w:rsidRDefault="00B648EA" w:rsidP="00B648EA">
      <w:pPr>
        <w:pStyle w:val="21"/>
        <w:spacing w:line="240" w:lineRule="auto"/>
        <w:rPr>
          <w:rFonts w:ascii="맑은 고딕" w:eastAsia="맑은 고딕" w:hAnsi="맑은 고딕"/>
          <w:sz w:val="24"/>
        </w:rPr>
      </w:pPr>
      <w:r>
        <w:rPr>
          <w:rFonts w:ascii="Segoe UI Symbol" w:eastAsia="맑은 고딕" w:hAnsi="Segoe UI Symbol" w:cs="Segoe UI Symbol"/>
          <w:sz w:val="24"/>
        </w:rPr>
        <w:t>1.</w:t>
      </w:r>
      <w:r w:rsidRPr="00B648EA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B648EA">
        <w:rPr>
          <w:rFonts w:ascii="맑은 고딕" w:eastAsia="맑은 고딕" w:hAnsi="맑은 고딕" w:cs="맑은 고딕" w:hint="eastAsia"/>
          <w:sz w:val="24"/>
        </w:rPr>
        <w:t>고유어</w:t>
      </w:r>
      <w:proofErr w:type="spellEnd"/>
      <w:r w:rsidRPr="00B648EA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B648EA">
        <w:rPr>
          <w:rFonts w:ascii="맑은 고딕" w:eastAsia="맑은 고딕" w:hAnsi="맑은 고딕" w:cs="맑은 고딕" w:hint="eastAsia"/>
          <w:sz w:val="24"/>
        </w:rPr>
        <w:t>숫자</w:t>
      </w:r>
      <w:proofErr w:type="spellEnd"/>
      <w:r w:rsidRPr="00B648EA">
        <w:rPr>
          <w:rFonts w:ascii="맑은 고딕" w:eastAsia="맑은 고딕" w:hAnsi="맑은 고딕"/>
          <w:sz w:val="24"/>
        </w:rPr>
        <w:t xml:space="preserve"> (1~100)</w:t>
      </w:r>
    </w:p>
    <w:p w:rsidR="00B648EA" w:rsidRPr="00B648EA" w:rsidRDefault="00B648EA" w:rsidP="00B648EA">
      <w:pPr>
        <w:pStyle w:val="aff1"/>
        <w:numPr>
          <w:ilvl w:val="0"/>
          <w:numId w:val="10"/>
        </w:numPr>
        <w:rPr>
          <w:rFonts w:ascii="맑은 고딕" w:eastAsia="맑은 고딕" w:hAnsi="맑은 고딕"/>
          <w:sz w:val="22"/>
        </w:rPr>
      </w:pPr>
      <w:r w:rsidRPr="00B648EA">
        <w:rPr>
          <w:rStyle w:val="af1"/>
          <w:rFonts w:ascii="맑은 고딕" w:eastAsia="맑은 고딕" w:hAnsi="맑은 고딕"/>
          <w:sz w:val="22"/>
        </w:rPr>
        <w:t>1 ~ 10</w:t>
      </w:r>
      <w:r w:rsidRPr="00B648EA">
        <w:rPr>
          <w:rFonts w:ascii="맑은 고딕" w:eastAsia="맑은 고딕" w:hAnsi="맑은 고딕"/>
          <w:sz w:val="22"/>
        </w:rPr>
        <w:br/>
        <w:t>하나, 둘, 셋, 넷, 다섯, 여섯, 일곱, 여덟, 아홉, 열</w:t>
      </w:r>
    </w:p>
    <w:p w:rsidR="00B648EA" w:rsidRPr="00B648EA" w:rsidRDefault="00B648EA" w:rsidP="00B648EA">
      <w:pPr>
        <w:pStyle w:val="aff1"/>
        <w:numPr>
          <w:ilvl w:val="0"/>
          <w:numId w:val="10"/>
        </w:numPr>
        <w:rPr>
          <w:rFonts w:ascii="맑은 고딕" w:eastAsia="맑은 고딕" w:hAnsi="맑은 고딕"/>
          <w:sz w:val="22"/>
        </w:rPr>
      </w:pPr>
      <w:r w:rsidRPr="00B648EA">
        <w:rPr>
          <w:rStyle w:val="af1"/>
          <w:rFonts w:ascii="맑은 고딕" w:eastAsia="맑은 고딕" w:hAnsi="맑은 고딕"/>
          <w:sz w:val="22"/>
        </w:rPr>
        <w:t>11 ~ 19</w:t>
      </w:r>
      <w:r w:rsidRPr="00B648EA">
        <w:rPr>
          <w:rFonts w:ascii="맑은 고딕" w:eastAsia="맑은 고딕" w:hAnsi="맑은 고딕"/>
          <w:sz w:val="22"/>
        </w:rPr>
        <w:br/>
        <w:t xml:space="preserve">열하나, </w:t>
      </w:r>
      <w:proofErr w:type="spellStart"/>
      <w:r w:rsidRPr="00B648EA">
        <w:rPr>
          <w:rFonts w:ascii="맑은 고딕" w:eastAsia="맑은 고딕" w:hAnsi="맑은 고딕"/>
          <w:sz w:val="22"/>
        </w:rPr>
        <w:t>열둘</w:t>
      </w:r>
      <w:proofErr w:type="spellEnd"/>
      <w:r w:rsidRPr="00B648EA">
        <w:rPr>
          <w:rFonts w:ascii="맑은 고딕" w:eastAsia="맑은 고딕" w:hAnsi="맑은 고딕"/>
          <w:sz w:val="22"/>
        </w:rPr>
        <w:t xml:space="preserve">, </w:t>
      </w:r>
      <w:proofErr w:type="spellStart"/>
      <w:r w:rsidRPr="00B648EA">
        <w:rPr>
          <w:rFonts w:ascii="맑은 고딕" w:eastAsia="맑은 고딕" w:hAnsi="맑은 고딕"/>
          <w:sz w:val="22"/>
        </w:rPr>
        <w:t>열셋</w:t>
      </w:r>
      <w:proofErr w:type="spellEnd"/>
      <w:proofErr w:type="gramStart"/>
      <w:r w:rsidRPr="00B648EA">
        <w:rPr>
          <w:rFonts w:ascii="맑은 고딕" w:eastAsia="맑은 고딕" w:hAnsi="맑은 고딕"/>
          <w:sz w:val="22"/>
        </w:rPr>
        <w:t>, ...</w:t>
      </w:r>
      <w:proofErr w:type="gramEnd"/>
      <w:r w:rsidRPr="00B648EA">
        <w:rPr>
          <w:rFonts w:ascii="맑은 고딕" w:eastAsia="맑은 고딕" w:hAnsi="맑은 고딕"/>
          <w:sz w:val="22"/>
        </w:rPr>
        <w:t>, 열아홉</w:t>
      </w:r>
    </w:p>
    <w:p w:rsidR="00B648EA" w:rsidRPr="00B648EA" w:rsidRDefault="00B648EA" w:rsidP="00B648EA">
      <w:pPr>
        <w:pStyle w:val="aff1"/>
        <w:numPr>
          <w:ilvl w:val="0"/>
          <w:numId w:val="10"/>
        </w:numPr>
        <w:rPr>
          <w:rFonts w:ascii="맑은 고딕" w:eastAsia="맑은 고딕" w:hAnsi="맑은 고딕"/>
          <w:sz w:val="22"/>
        </w:rPr>
      </w:pPr>
      <w:r w:rsidRPr="00B648EA">
        <w:rPr>
          <w:rStyle w:val="af1"/>
          <w:rFonts w:ascii="맑은 고딕" w:eastAsia="맑은 고딕" w:hAnsi="맑은 고딕"/>
          <w:sz w:val="22"/>
        </w:rPr>
        <w:t>20 ~ 90 (10 단위)</w:t>
      </w:r>
      <w:r w:rsidRPr="00B648EA">
        <w:rPr>
          <w:rFonts w:ascii="맑은 고딕" w:eastAsia="맑은 고딕" w:hAnsi="맑은 고딕"/>
          <w:sz w:val="22"/>
        </w:rPr>
        <w:br/>
        <w:t>스물, 서른, 마흔, 쉰, 예순, 일흔, 여든, 아흔</w:t>
      </w:r>
    </w:p>
    <w:p w:rsidR="00B648EA" w:rsidRPr="00B648EA" w:rsidRDefault="00B648EA" w:rsidP="00B648EA">
      <w:pPr>
        <w:pStyle w:val="aff1"/>
        <w:numPr>
          <w:ilvl w:val="0"/>
          <w:numId w:val="10"/>
        </w:numPr>
        <w:rPr>
          <w:rFonts w:ascii="맑은 고딕" w:eastAsia="맑은 고딕" w:hAnsi="맑은 고딕"/>
          <w:sz w:val="22"/>
        </w:rPr>
      </w:pPr>
      <w:r w:rsidRPr="00B648EA">
        <w:rPr>
          <w:rStyle w:val="af1"/>
          <w:rFonts w:ascii="맑은 고딕" w:eastAsia="맑은 고딕" w:hAnsi="맑은 고딕"/>
          <w:sz w:val="22"/>
        </w:rPr>
        <w:t>예시 조합</w:t>
      </w:r>
    </w:p>
    <w:p w:rsidR="00B648EA" w:rsidRPr="00B648EA" w:rsidRDefault="00B648EA" w:rsidP="00B648EA">
      <w:pPr>
        <w:pStyle w:val="aff1"/>
        <w:numPr>
          <w:ilvl w:val="1"/>
          <w:numId w:val="10"/>
        </w:numPr>
        <w:rPr>
          <w:rFonts w:ascii="맑은 고딕" w:eastAsia="맑은 고딕" w:hAnsi="맑은 고딕"/>
          <w:sz w:val="22"/>
        </w:rPr>
      </w:pPr>
      <w:r w:rsidRPr="00B648EA">
        <w:rPr>
          <w:rFonts w:ascii="맑은 고딕" w:eastAsia="맑은 고딕" w:hAnsi="맑은 고딕"/>
          <w:sz w:val="22"/>
        </w:rPr>
        <w:t xml:space="preserve">21: </w:t>
      </w:r>
      <w:proofErr w:type="spellStart"/>
      <w:r w:rsidRPr="00B648EA">
        <w:rPr>
          <w:rFonts w:ascii="맑은 고딕" w:eastAsia="맑은 고딕" w:hAnsi="맑은 고딕"/>
          <w:sz w:val="22"/>
        </w:rPr>
        <w:t>스물하나</w:t>
      </w:r>
      <w:proofErr w:type="spellEnd"/>
    </w:p>
    <w:p w:rsidR="00B648EA" w:rsidRPr="00B648EA" w:rsidRDefault="00B648EA" w:rsidP="00B648EA">
      <w:pPr>
        <w:pStyle w:val="aff1"/>
        <w:numPr>
          <w:ilvl w:val="1"/>
          <w:numId w:val="10"/>
        </w:numPr>
        <w:rPr>
          <w:rFonts w:ascii="맑은 고딕" w:eastAsia="맑은 고딕" w:hAnsi="맑은 고딕"/>
          <w:sz w:val="22"/>
        </w:rPr>
      </w:pPr>
      <w:r w:rsidRPr="00B648EA">
        <w:rPr>
          <w:rFonts w:ascii="맑은 고딕" w:eastAsia="맑은 고딕" w:hAnsi="맑은 고딕"/>
          <w:sz w:val="22"/>
        </w:rPr>
        <w:t>35: 서른다섯</w:t>
      </w:r>
    </w:p>
    <w:p w:rsidR="00B648EA" w:rsidRPr="00B648EA" w:rsidRDefault="00B648EA" w:rsidP="00B648EA">
      <w:pPr>
        <w:pStyle w:val="aff1"/>
        <w:numPr>
          <w:ilvl w:val="1"/>
          <w:numId w:val="10"/>
        </w:numPr>
        <w:rPr>
          <w:rFonts w:ascii="맑은 고딕" w:eastAsia="맑은 고딕" w:hAnsi="맑은 고딕"/>
          <w:sz w:val="22"/>
        </w:rPr>
      </w:pPr>
      <w:r w:rsidRPr="00B648EA">
        <w:rPr>
          <w:rFonts w:ascii="맑은 고딕" w:eastAsia="맑은 고딕" w:hAnsi="맑은 고딕"/>
          <w:sz w:val="22"/>
        </w:rPr>
        <w:t>99: 아흔아홉</w:t>
      </w:r>
    </w:p>
    <w:p w:rsidR="00B648EA" w:rsidRPr="00B648EA" w:rsidRDefault="00B648EA" w:rsidP="00B648EA">
      <w:pPr>
        <w:pStyle w:val="aff1"/>
        <w:rPr>
          <w:rFonts w:ascii="맑은 고딕" w:eastAsia="맑은 고딕" w:hAnsi="맑은 고딕" w:hint="eastAsia"/>
          <w:sz w:val="22"/>
        </w:rPr>
      </w:pPr>
      <w:r w:rsidRPr="00B648EA">
        <w:rPr>
          <w:rFonts w:ascii="Segoe UI Symbol" w:eastAsia="맑은 고딕" w:hAnsi="Segoe UI Symbol" w:cs="Segoe UI Symbol"/>
          <w:sz w:val="22"/>
        </w:rPr>
        <w:t>🔹</w:t>
      </w:r>
      <w:r w:rsidRPr="00B648EA">
        <w:rPr>
          <w:rFonts w:ascii="맑은 고딕" w:eastAsia="맑은 고딕" w:hAnsi="맑은 고딕"/>
          <w:sz w:val="22"/>
        </w:rPr>
        <w:t xml:space="preserve"> 고유어는 </w:t>
      </w:r>
      <w:r w:rsidRPr="00B648EA">
        <w:rPr>
          <w:rStyle w:val="af1"/>
          <w:rFonts w:ascii="맑은 고딕" w:eastAsia="맑은 고딕" w:hAnsi="맑은 고딕"/>
          <w:sz w:val="22"/>
        </w:rPr>
        <w:t>100 이상 표현 거의 사용되지 않음</w:t>
      </w:r>
      <w:r w:rsidRPr="00B648EA">
        <w:rPr>
          <w:rFonts w:ascii="맑은 고딕" w:eastAsia="맑은 고딕" w:hAnsi="맑은 고딕"/>
          <w:sz w:val="22"/>
        </w:rPr>
        <w:br/>
      </w:r>
      <w:r w:rsidRPr="00B648EA">
        <w:rPr>
          <w:rFonts w:ascii="Segoe UI Symbol" w:eastAsia="맑은 고딕" w:hAnsi="Segoe UI Symbol" w:cs="Segoe UI Symbol"/>
          <w:sz w:val="22"/>
        </w:rPr>
        <w:t>🔹</w:t>
      </w:r>
      <w:r w:rsidRPr="00B648EA">
        <w:rPr>
          <w:rFonts w:ascii="맑은 고딕" w:eastAsia="맑은 고딕" w:hAnsi="맑은 고딕"/>
          <w:sz w:val="22"/>
        </w:rPr>
        <w:t xml:space="preserve"> 고유어는 </w:t>
      </w:r>
      <w:r w:rsidRPr="00B648EA">
        <w:rPr>
          <w:rStyle w:val="af1"/>
          <w:rFonts w:ascii="맑은 고딕" w:eastAsia="맑은 고딕" w:hAnsi="맑은 고딕"/>
          <w:sz w:val="22"/>
        </w:rPr>
        <w:t>사물의 개수, 나이, 시(hour)</w:t>
      </w:r>
      <w:r w:rsidRPr="00B648EA">
        <w:rPr>
          <w:rFonts w:ascii="맑은 고딕" w:eastAsia="맑은 고딕" w:hAnsi="맑은 고딕"/>
          <w:sz w:val="22"/>
        </w:rPr>
        <w:t xml:space="preserve"> 표현에 주로 사용됩니다</w:t>
      </w:r>
    </w:p>
    <w:p w:rsidR="00B648EA" w:rsidRPr="00B648EA" w:rsidRDefault="00B648EA" w:rsidP="00B648EA">
      <w:pPr>
        <w:pStyle w:val="21"/>
        <w:spacing w:line="240" w:lineRule="auto"/>
        <w:rPr>
          <w:rFonts w:ascii="맑은 고딕" w:eastAsia="맑은 고딕" w:hAnsi="맑은 고딕"/>
          <w:sz w:val="24"/>
        </w:rPr>
      </w:pPr>
      <w:proofErr w:type="gramStart"/>
      <w:r>
        <w:rPr>
          <w:rFonts w:ascii="Segoe UI Symbol" w:eastAsia="맑은 고딕" w:hAnsi="Segoe UI Symbol" w:cs="Segoe UI Symbol"/>
          <w:sz w:val="24"/>
        </w:rPr>
        <w:t xml:space="preserve">2 </w:t>
      </w:r>
      <w:r w:rsidRPr="00B648EA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B648EA">
        <w:rPr>
          <w:rFonts w:ascii="맑은 고딕" w:eastAsia="맑은 고딕" w:hAnsi="맑은 고딕" w:cs="맑은 고딕" w:hint="eastAsia"/>
          <w:sz w:val="24"/>
        </w:rPr>
        <w:t>한자어</w:t>
      </w:r>
      <w:proofErr w:type="spellEnd"/>
      <w:proofErr w:type="gramEnd"/>
      <w:r w:rsidRPr="00B648EA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B648EA">
        <w:rPr>
          <w:rFonts w:ascii="맑은 고딕" w:eastAsia="맑은 고딕" w:hAnsi="맑은 고딕" w:cs="맑은 고딕" w:hint="eastAsia"/>
          <w:sz w:val="24"/>
        </w:rPr>
        <w:t>숫자</w:t>
      </w:r>
      <w:proofErr w:type="spellEnd"/>
      <w:r w:rsidRPr="00B648EA">
        <w:rPr>
          <w:rFonts w:ascii="맑은 고딕" w:eastAsia="맑은 고딕" w:hAnsi="맑은 고딕"/>
          <w:sz w:val="24"/>
        </w:rPr>
        <w:t xml:space="preserve"> (1~100)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660"/>
        <w:gridCol w:w="460"/>
        <w:gridCol w:w="875"/>
      </w:tblGrid>
      <w:tr w:rsidR="00B648EA" w:rsidRPr="00B648EA" w:rsidTr="00B64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b/>
                <w:bCs/>
                <w:sz w:val="20"/>
              </w:rPr>
              <w:t>숫자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b/>
                <w:bCs/>
                <w:sz w:val="20"/>
              </w:rPr>
              <w:t>한자어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b/>
                <w:bCs/>
                <w:sz w:val="20"/>
              </w:rPr>
              <w:t>발음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b/>
                <w:bCs/>
                <w:sz w:val="20"/>
              </w:rPr>
              <w:t>크메르어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일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/>
                <w:sz w:val="20"/>
              </w:rPr>
              <w:t>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Leelawadee UI" w:eastAsia="맑은 고딕" w:hAnsi="Leelawadee UI" w:cs="Leelawadee UI"/>
                <w:sz w:val="20"/>
              </w:rPr>
              <w:t>មួយ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이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/>
                <w:sz w:val="20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Leelawadee UI" w:eastAsia="맑은 고딕" w:hAnsi="Leelawadee UI" w:cs="Leelawadee UI"/>
                <w:sz w:val="20"/>
              </w:rPr>
              <w:t>ពីរ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삼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/>
                <w:sz w:val="20"/>
              </w:rPr>
              <w:t>sam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Leelawadee UI" w:eastAsia="맑은 고딕" w:hAnsi="Leelawadee UI" w:cs="Leelawadee UI"/>
                <w:sz w:val="20"/>
              </w:rPr>
              <w:t>បី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사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/>
                <w:sz w:val="20"/>
              </w:rPr>
              <w:t>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Leelawadee UI" w:eastAsia="맑은 고딕" w:hAnsi="Leelawadee UI" w:cs="Leelawadee UI"/>
                <w:sz w:val="20"/>
              </w:rPr>
              <w:t>បួន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오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Leelawadee UI" w:eastAsia="맑은 고딕" w:hAnsi="Leelawadee UI" w:cs="Leelawadee UI"/>
                <w:sz w:val="20"/>
              </w:rPr>
              <w:t>ប្រាំ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육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yuk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Leelawadee UI" w:eastAsia="맑은 고딕" w:hAnsi="Leelawadee UI" w:cs="Leelawadee UI"/>
                <w:sz w:val="20"/>
              </w:rPr>
              <w:t>ប្រាំមួយ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칠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/>
                <w:sz w:val="20"/>
              </w:rPr>
              <w:t>chil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Leelawadee UI" w:eastAsia="맑은 고딕" w:hAnsi="Leelawadee UI" w:cs="Leelawadee UI"/>
                <w:sz w:val="20"/>
              </w:rPr>
              <w:t>ប្រាំពីរ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팔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pal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Leelawadee UI" w:eastAsia="맑은 고딕" w:hAnsi="Leelawadee UI" w:cs="Leelawadee UI"/>
                <w:sz w:val="20"/>
              </w:rPr>
              <w:t>ប្រាំបី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구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/>
                <w:sz w:val="20"/>
              </w:rPr>
              <w:t>gu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Leelawadee UI" w:eastAsia="맑은 고딕" w:hAnsi="Leelawadee UI" w:cs="Leelawadee UI"/>
                <w:sz w:val="20"/>
              </w:rPr>
              <w:t>ប្រាំបួន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십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/>
                <w:sz w:val="20"/>
              </w:rPr>
              <w:t>sip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Leelawadee UI" w:eastAsia="맑은 고딕" w:hAnsi="Leelawadee UI" w:cs="Leelawadee UI"/>
                <w:sz w:val="20"/>
              </w:rPr>
              <w:t>ដប</w:t>
            </w:r>
            <w:proofErr w:type="spellEnd"/>
            <w:r w:rsidRPr="00B648EA">
              <w:rPr>
                <w:rFonts w:ascii="Leelawadee UI" w:eastAsia="맑은 고딕" w:hAnsi="Leelawadee UI" w:cs="Leelawadee UI"/>
                <w:sz w:val="20"/>
              </w:rPr>
              <w:t>់</w:t>
            </w:r>
          </w:p>
        </w:tc>
      </w:tr>
    </w:tbl>
    <w:p w:rsidR="00B648EA" w:rsidRPr="00B648EA" w:rsidRDefault="00B648EA" w:rsidP="00B648EA">
      <w:pPr>
        <w:pStyle w:val="31"/>
        <w:spacing w:line="240" w:lineRule="auto"/>
        <w:rPr>
          <w:rFonts w:ascii="맑은 고딕" w:eastAsia="맑은 고딕" w:hAnsi="맑은 고딕"/>
          <w:sz w:val="20"/>
        </w:rPr>
      </w:pPr>
      <w:r w:rsidRPr="00B648EA">
        <w:rPr>
          <w:rFonts w:ascii="Segoe UI Symbol" w:eastAsia="맑은 고딕" w:hAnsi="Segoe UI Symbol" w:cs="Segoe UI Symbol"/>
          <w:sz w:val="20"/>
        </w:rPr>
        <w:t>👉</w:t>
      </w:r>
      <w:r w:rsidRPr="00B648EA">
        <w:rPr>
          <w:rFonts w:ascii="맑은 고딕" w:eastAsia="맑은 고딕" w:hAnsi="맑은 고딕"/>
          <w:sz w:val="20"/>
        </w:rPr>
        <w:t xml:space="preserve"> </w:t>
      </w:r>
      <w:proofErr w:type="spellStart"/>
      <w:r w:rsidRPr="00B648EA">
        <w:rPr>
          <w:rFonts w:ascii="맑은 고딕" w:eastAsia="맑은 고딕" w:hAnsi="맑은 고딕" w:cs="맑은 고딕" w:hint="eastAsia"/>
          <w:sz w:val="20"/>
        </w:rPr>
        <w:t>십진법</w:t>
      </w:r>
      <w:proofErr w:type="spellEnd"/>
      <w:r w:rsidRPr="00B648EA">
        <w:rPr>
          <w:rFonts w:ascii="맑은 고딕" w:eastAsia="맑은 고딕" w:hAnsi="맑은 고딕"/>
          <w:sz w:val="20"/>
        </w:rPr>
        <w:t xml:space="preserve"> </w:t>
      </w:r>
      <w:proofErr w:type="spellStart"/>
      <w:r w:rsidRPr="00B648EA">
        <w:rPr>
          <w:rFonts w:ascii="맑은 고딕" w:eastAsia="맑은 고딕" w:hAnsi="맑은 고딕" w:cs="맑은 고딕" w:hint="eastAsia"/>
          <w:sz w:val="20"/>
        </w:rPr>
        <w:t>조합</w:t>
      </w:r>
      <w:proofErr w:type="spellEnd"/>
      <w:r w:rsidRPr="00B648EA">
        <w:rPr>
          <w:rFonts w:ascii="맑은 고딕" w:eastAsia="맑은 고딕" w:hAnsi="맑은 고딕"/>
          <w:sz w:val="20"/>
        </w:rPr>
        <w:t xml:space="preserve"> </w:t>
      </w:r>
      <w:proofErr w:type="spellStart"/>
      <w:r w:rsidRPr="00B648EA">
        <w:rPr>
          <w:rFonts w:ascii="맑은 고딕" w:eastAsia="맑은 고딕" w:hAnsi="맑은 고딕" w:cs="맑은 고딕" w:hint="eastAsia"/>
          <w:sz w:val="20"/>
        </w:rPr>
        <w:t>규칙</w:t>
      </w:r>
      <w:proofErr w:type="spellEnd"/>
      <w:r w:rsidRPr="00B648EA">
        <w:rPr>
          <w:rFonts w:ascii="맑은 고딕" w:eastAsia="맑은 고딕" w:hAnsi="맑은 고딕"/>
          <w:sz w:val="20"/>
        </w:rPr>
        <w:t>:</w:t>
      </w:r>
    </w:p>
    <w:p w:rsidR="00B648EA" w:rsidRPr="00B648EA" w:rsidRDefault="00B648EA" w:rsidP="00B648EA">
      <w:pPr>
        <w:pStyle w:val="aff1"/>
        <w:numPr>
          <w:ilvl w:val="0"/>
          <w:numId w:val="11"/>
        </w:numPr>
        <w:rPr>
          <w:rFonts w:ascii="맑은 고딕" w:eastAsia="맑은 고딕" w:hAnsi="맑은 고딕"/>
          <w:sz w:val="22"/>
        </w:rPr>
      </w:pPr>
      <w:r w:rsidRPr="00B648EA">
        <w:rPr>
          <w:rFonts w:ascii="맑은 고딕" w:eastAsia="맑은 고딕" w:hAnsi="맑은 고딕"/>
          <w:sz w:val="22"/>
        </w:rPr>
        <w:t>11~19: 십일, 십이</w:t>
      </w:r>
      <w:proofErr w:type="gramStart"/>
      <w:r w:rsidRPr="00B648EA">
        <w:rPr>
          <w:rFonts w:ascii="맑은 고딕" w:eastAsia="맑은 고딕" w:hAnsi="맑은 고딕"/>
          <w:sz w:val="22"/>
        </w:rPr>
        <w:t>, ...</w:t>
      </w:r>
      <w:proofErr w:type="gramEnd"/>
      <w:r w:rsidRPr="00B648EA">
        <w:rPr>
          <w:rFonts w:ascii="맑은 고딕" w:eastAsia="맑은 고딕" w:hAnsi="맑은 고딕"/>
          <w:sz w:val="22"/>
        </w:rPr>
        <w:t>, 십구</w:t>
      </w:r>
    </w:p>
    <w:p w:rsidR="00B648EA" w:rsidRPr="00B648EA" w:rsidRDefault="00B648EA" w:rsidP="00B648EA">
      <w:pPr>
        <w:pStyle w:val="aff1"/>
        <w:numPr>
          <w:ilvl w:val="0"/>
          <w:numId w:val="11"/>
        </w:numPr>
        <w:rPr>
          <w:rFonts w:ascii="맑은 고딕" w:eastAsia="맑은 고딕" w:hAnsi="맑은 고딕"/>
          <w:sz w:val="22"/>
        </w:rPr>
      </w:pPr>
      <w:r w:rsidRPr="00B648EA">
        <w:rPr>
          <w:rFonts w:ascii="맑은 고딕" w:eastAsia="맑은 고딕" w:hAnsi="맑은 고딕"/>
          <w:sz w:val="22"/>
        </w:rPr>
        <w:t>20~90: 이십, 삼십</w:t>
      </w:r>
      <w:proofErr w:type="gramStart"/>
      <w:r w:rsidRPr="00B648EA">
        <w:rPr>
          <w:rFonts w:ascii="맑은 고딕" w:eastAsia="맑은 고딕" w:hAnsi="맑은 고딕"/>
          <w:sz w:val="22"/>
        </w:rPr>
        <w:t>, ...</w:t>
      </w:r>
      <w:proofErr w:type="gramEnd"/>
      <w:r w:rsidRPr="00B648EA">
        <w:rPr>
          <w:rFonts w:ascii="맑은 고딕" w:eastAsia="맑은 고딕" w:hAnsi="맑은 고딕"/>
          <w:sz w:val="22"/>
        </w:rPr>
        <w:t>, 구십</w:t>
      </w:r>
    </w:p>
    <w:p w:rsidR="00B648EA" w:rsidRPr="00B648EA" w:rsidRDefault="00B648EA" w:rsidP="00B648EA">
      <w:pPr>
        <w:pStyle w:val="aff1"/>
        <w:numPr>
          <w:ilvl w:val="0"/>
          <w:numId w:val="11"/>
        </w:numPr>
        <w:rPr>
          <w:rFonts w:ascii="맑은 고딕" w:eastAsia="맑은 고딕" w:hAnsi="맑은 고딕"/>
          <w:sz w:val="22"/>
        </w:rPr>
      </w:pPr>
      <w:r w:rsidRPr="00B648EA">
        <w:rPr>
          <w:rFonts w:ascii="맑은 고딕" w:eastAsia="맑은 고딕" w:hAnsi="맑은 고딕"/>
          <w:sz w:val="22"/>
        </w:rPr>
        <w:t>21~99: 이십일, 삼십이</w:t>
      </w:r>
      <w:proofErr w:type="gramStart"/>
      <w:r w:rsidRPr="00B648EA">
        <w:rPr>
          <w:rFonts w:ascii="맑은 고딕" w:eastAsia="맑은 고딕" w:hAnsi="맑은 고딕"/>
          <w:sz w:val="22"/>
        </w:rPr>
        <w:t>, ...</w:t>
      </w:r>
      <w:proofErr w:type="gramEnd"/>
      <w:r w:rsidRPr="00B648EA">
        <w:rPr>
          <w:rFonts w:ascii="맑은 고딕" w:eastAsia="맑은 고딕" w:hAnsi="맑은 고딕"/>
          <w:sz w:val="22"/>
        </w:rPr>
        <w:t>, 구십구</w:t>
      </w:r>
    </w:p>
    <w:p w:rsidR="00B648EA" w:rsidRPr="00B648EA" w:rsidRDefault="00B648EA" w:rsidP="00B648EA">
      <w:pPr>
        <w:pStyle w:val="aff1"/>
        <w:numPr>
          <w:ilvl w:val="0"/>
          <w:numId w:val="11"/>
        </w:numPr>
        <w:rPr>
          <w:rFonts w:ascii="맑은 고딕" w:eastAsia="맑은 고딕" w:hAnsi="맑은 고딕"/>
          <w:sz w:val="22"/>
        </w:rPr>
      </w:pPr>
      <w:r w:rsidRPr="00B648EA">
        <w:rPr>
          <w:rFonts w:ascii="맑은 고딕" w:eastAsia="맑은 고딕" w:hAnsi="맑은 고딕"/>
          <w:sz w:val="22"/>
        </w:rPr>
        <w:t>100: 백</w:t>
      </w:r>
    </w:p>
    <w:p w:rsidR="00B648EA" w:rsidRPr="00B648EA" w:rsidRDefault="00B648EA" w:rsidP="00B648EA">
      <w:pPr>
        <w:pStyle w:val="21"/>
        <w:spacing w:line="240" w:lineRule="auto"/>
        <w:rPr>
          <w:rFonts w:ascii="맑은 고딕" w:eastAsia="맑은 고딕" w:hAnsi="맑은 고딕"/>
          <w:sz w:val="24"/>
        </w:rPr>
      </w:pPr>
      <w:r w:rsidRPr="00B648EA">
        <w:rPr>
          <w:rFonts w:ascii="Segoe UI Symbol" w:eastAsia="맑은 고딕" w:hAnsi="Segoe UI Symbol" w:cs="Segoe UI Symbol"/>
          <w:sz w:val="24"/>
        </w:rPr>
        <w:t>🔁</w:t>
      </w:r>
      <w:r w:rsidRPr="00B648EA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B648EA">
        <w:rPr>
          <w:rFonts w:ascii="맑은 고딕" w:eastAsia="맑은 고딕" w:hAnsi="맑은 고딕" w:cs="맑은 고딕" w:hint="eastAsia"/>
          <w:sz w:val="24"/>
        </w:rPr>
        <w:t>사용</w:t>
      </w:r>
      <w:proofErr w:type="spellEnd"/>
      <w:r w:rsidRPr="00B648EA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B648EA">
        <w:rPr>
          <w:rFonts w:ascii="맑은 고딕" w:eastAsia="맑은 고딕" w:hAnsi="맑은 고딕" w:cs="맑은 고딕" w:hint="eastAsia"/>
          <w:sz w:val="24"/>
        </w:rPr>
        <w:t>구분</w:t>
      </w:r>
      <w:proofErr w:type="spellEnd"/>
      <w:r w:rsidRPr="00B648EA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B648EA">
        <w:rPr>
          <w:rFonts w:ascii="맑은 고딕" w:eastAsia="맑은 고딕" w:hAnsi="맑은 고딕" w:cs="맑은 고딕" w:hint="eastAsia"/>
          <w:sz w:val="24"/>
        </w:rPr>
        <w:t>요약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3005"/>
        <w:gridCol w:w="875"/>
      </w:tblGrid>
      <w:tr w:rsidR="00B648EA" w:rsidRPr="00B648EA" w:rsidTr="00B648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b/>
                <w:bCs/>
                <w:sz w:val="20"/>
              </w:rPr>
              <w:t>항목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b/>
                <w:bCs/>
                <w:sz w:val="20"/>
              </w:rPr>
              <w:t>예시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b/>
                <w:bCs/>
                <w:sz w:val="20"/>
              </w:rPr>
              <w:t>숫자체계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나이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스무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</w:rPr>
              <w:t xml:space="preserve"> 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살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고유어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시간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  <w:lang w:eastAsia="ko-KR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세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시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(</w:t>
            </w:r>
            <w:r w:rsidRPr="00B648EA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고유어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) / </w:t>
            </w:r>
            <w:r w:rsidRPr="00B648EA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십오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</w:t>
            </w:r>
            <w:r w:rsidRPr="00B648EA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분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 xml:space="preserve"> (</w:t>
            </w:r>
            <w:r w:rsidRPr="00B648EA">
              <w:rPr>
                <w:rFonts w:ascii="맑은 고딕" w:eastAsia="맑은 고딕" w:hAnsi="맑은 고딕" w:cs="맑은 고딕" w:hint="eastAsia"/>
                <w:sz w:val="20"/>
                <w:lang w:eastAsia="ko-KR"/>
              </w:rPr>
              <w:t>한자어</w:t>
            </w:r>
            <w:r w:rsidRPr="00B648EA">
              <w:rPr>
                <w:rFonts w:ascii="맑은 고딕" w:eastAsia="맑은 고딕" w:hAnsi="맑은 고딕"/>
                <w:sz w:val="20"/>
                <w:lang w:eastAsia="ko-K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혼용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날짜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삼일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</w:rPr>
              <w:t xml:space="preserve"> / </w:t>
            </w: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이월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한자어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전화번호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공일공</w:t>
            </w:r>
            <w:r w:rsidRPr="00B648EA">
              <w:rPr>
                <w:rFonts w:ascii="맑은 고딕" w:eastAsia="맑은 고딕" w:hAnsi="맑은 고딕"/>
                <w:sz w:val="20"/>
              </w:rPr>
              <w:t>-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이삼사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한자어</w:t>
            </w:r>
            <w:proofErr w:type="spellEnd"/>
          </w:p>
        </w:tc>
      </w:tr>
      <w:tr w:rsidR="00B648EA" w:rsidRPr="00B648EA" w:rsidTr="00B648E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돈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오천</w:t>
            </w:r>
            <w:proofErr w:type="spellEnd"/>
            <w:r w:rsidRPr="00B648EA">
              <w:rPr>
                <w:rFonts w:ascii="맑은 고딕" w:eastAsia="맑은 고딕" w:hAnsi="맑은 고딕"/>
                <w:sz w:val="20"/>
              </w:rPr>
              <w:t xml:space="preserve"> </w:t>
            </w:r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원</w:t>
            </w:r>
          </w:p>
        </w:tc>
        <w:tc>
          <w:tcPr>
            <w:tcW w:w="0" w:type="auto"/>
            <w:vAlign w:val="center"/>
            <w:hideMark/>
          </w:tcPr>
          <w:p w:rsidR="00B648EA" w:rsidRPr="00B648EA" w:rsidRDefault="00B648EA" w:rsidP="00B648EA">
            <w:pPr>
              <w:spacing w:line="240" w:lineRule="auto"/>
              <w:rPr>
                <w:rFonts w:ascii="맑은 고딕" w:eastAsia="맑은 고딕" w:hAnsi="맑은 고딕"/>
                <w:sz w:val="20"/>
              </w:rPr>
            </w:pPr>
            <w:proofErr w:type="spellStart"/>
            <w:r w:rsidRPr="00B648EA">
              <w:rPr>
                <w:rFonts w:ascii="맑은 고딕" w:eastAsia="맑은 고딕" w:hAnsi="맑은 고딕" w:cs="맑은 고딕" w:hint="eastAsia"/>
                <w:sz w:val="20"/>
              </w:rPr>
              <w:t>한자어</w:t>
            </w:r>
            <w:proofErr w:type="spellEnd"/>
          </w:p>
        </w:tc>
      </w:tr>
    </w:tbl>
    <w:p w:rsidR="00B648EA" w:rsidRPr="00B648EA" w:rsidRDefault="00B648EA" w:rsidP="00B648EA">
      <w:pPr>
        <w:pStyle w:val="21"/>
        <w:spacing w:line="240" w:lineRule="auto"/>
        <w:rPr>
          <w:rFonts w:ascii="맑은 고딕" w:eastAsia="맑은 고딕" w:hAnsi="맑은 고딕"/>
          <w:sz w:val="24"/>
        </w:rPr>
      </w:pPr>
      <w:r w:rsidRPr="00B648EA">
        <w:rPr>
          <w:rFonts w:ascii="맑은 고딕" w:eastAsia="맑은 고딕" w:hAnsi="맑은 고딕" w:cs="맑은 고딕"/>
          <w:sz w:val="24"/>
        </w:rPr>
        <w:t>🧠</w:t>
      </w:r>
      <w:r w:rsidRPr="00B648EA">
        <w:rPr>
          <w:rFonts w:ascii="맑은 고딕" w:eastAsia="맑은 고딕" w:hAnsi="맑은 고딕"/>
          <w:sz w:val="24"/>
        </w:rPr>
        <w:t xml:space="preserve"> </w:t>
      </w:r>
      <w:r w:rsidRPr="00B648EA">
        <w:rPr>
          <w:rFonts w:ascii="맑은 고딕" w:eastAsia="맑은 고딕" w:hAnsi="맑은 고딕" w:cs="맑은 고딕" w:hint="eastAsia"/>
          <w:sz w:val="24"/>
        </w:rPr>
        <w:t>팁</w:t>
      </w:r>
    </w:p>
    <w:p w:rsidR="00B648EA" w:rsidRPr="00B648EA" w:rsidRDefault="00B648EA" w:rsidP="00B648EA">
      <w:pPr>
        <w:pStyle w:val="aff1"/>
        <w:numPr>
          <w:ilvl w:val="0"/>
          <w:numId w:val="12"/>
        </w:numPr>
        <w:rPr>
          <w:rFonts w:ascii="맑은 고딕" w:eastAsia="맑은 고딕" w:hAnsi="맑은 고딕"/>
          <w:sz w:val="22"/>
        </w:rPr>
      </w:pPr>
      <w:r w:rsidRPr="00B648EA">
        <w:rPr>
          <w:rFonts w:ascii="맑은 고딕" w:eastAsia="맑은 고딕" w:hAnsi="맑은 고딕"/>
          <w:sz w:val="22"/>
        </w:rPr>
        <w:t xml:space="preserve">고유어 숫자: </w:t>
      </w:r>
      <w:r w:rsidRPr="00B648EA">
        <w:rPr>
          <w:rStyle w:val="af1"/>
          <w:rFonts w:ascii="맑은 고딕" w:eastAsia="맑은 고딕" w:hAnsi="맑은 고딕"/>
          <w:sz w:val="22"/>
        </w:rPr>
        <w:t>시/개수/나이</w:t>
      </w:r>
    </w:p>
    <w:p w:rsidR="00B648EA" w:rsidRPr="00B648EA" w:rsidRDefault="00B648EA" w:rsidP="00B648EA">
      <w:pPr>
        <w:pStyle w:val="aff1"/>
        <w:numPr>
          <w:ilvl w:val="0"/>
          <w:numId w:val="12"/>
        </w:numPr>
        <w:rPr>
          <w:rFonts w:ascii="맑은 고딕" w:eastAsia="맑은 고딕" w:hAnsi="맑은 고딕" w:hint="eastAsia"/>
          <w:sz w:val="22"/>
        </w:rPr>
      </w:pPr>
      <w:r w:rsidRPr="00B648EA">
        <w:rPr>
          <w:rFonts w:ascii="맑은 고딕" w:eastAsia="맑은 고딕" w:hAnsi="맑은 고딕"/>
          <w:sz w:val="22"/>
        </w:rPr>
        <w:t xml:space="preserve">한자어 숫자: </w:t>
      </w:r>
      <w:r w:rsidRPr="00B648EA">
        <w:rPr>
          <w:rStyle w:val="af1"/>
          <w:rFonts w:ascii="맑은 고딕" w:eastAsia="맑은 고딕" w:hAnsi="맑은 고딕"/>
          <w:sz w:val="22"/>
        </w:rPr>
        <w:t>전화/날짜/돈/분/주소</w:t>
      </w:r>
    </w:p>
    <w:sectPr w:rsidR="00B648EA" w:rsidRPr="00B648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C959C7"/>
    <w:multiLevelType w:val="multilevel"/>
    <w:tmpl w:val="D262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36777"/>
    <w:multiLevelType w:val="multilevel"/>
    <w:tmpl w:val="FEB6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63E39"/>
    <w:multiLevelType w:val="multilevel"/>
    <w:tmpl w:val="8AB8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5860"/>
    <w:rsid w:val="0015074B"/>
    <w:rsid w:val="0029639D"/>
    <w:rsid w:val="00326F90"/>
    <w:rsid w:val="00773A43"/>
    <w:rsid w:val="00AA1D8D"/>
    <w:rsid w:val="00B47730"/>
    <w:rsid w:val="00B648EA"/>
    <w:rsid w:val="00CB0664"/>
    <w:rsid w:val="00EA6F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C540F9"/>
  <w14:defaultImageDpi w14:val="300"/>
  <w15:docId w15:val="{F3F19F9C-BB3F-487C-AB24-6F226289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1">
    <w:name w:val="Normal (Web)"/>
    <w:basedOn w:val="a1"/>
    <w:uiPriority w:val="99"/>
    <w:unhideWhenUsed/>
    <w:rsid w:val="00B648E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3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78E466-5A02-4693-A223-505B12AE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조진연</cp:lastModifiedBy>
  <cp:revision>3</cp:revision>
  <dcterms:created xsi:type="dcterms:W3CDTF">2025-06-10T00:18:00Z</dcterms:created>
  <dcterms:modified xsi:type="dcterms:W3CDTF">2025-06-10T00:22:00Z</dcterms:modified>
  <cp:category/>
</cp:coreProperties>
</file>