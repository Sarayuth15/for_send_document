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E1F" w:rsidRPr="00024CFC" w:rsidRDefault="0017348E">
      <w:pPr>
        <w:pStyle w:val="1"/>
        <w:rPr>
          <w:rFonts w:ascii="나눔고딕" w:eastAsia="나눔고딕" w:hAnsi="나눔고딕"/>
          <w:lang w:eastAsia="ko-KR"/>
        </w:rPr>
      </w:pPr>
      <w:r w:rsidRPr="00024CFC">
        <w:rPr>
          <w:rFonts w:ascii="나눔고딕" w:eastAsia="나눔고딕" w:hAnsi="나눔고딕"/>
          <w:lang w:eastAsia="ko-KR"/>
        </w:rPr>
        <w:t>2025년 6월 1</w:t>
      </w:r>
      <w:r w:rsidR="00B24873">
        <w:rPr>
          <w:rFonts w:ascii="나눔고딕" w:eastAsia="나눔고딕" w:hAnsi="나눔고딕"/>
          <w:lang w:eastAsia="ko-KR"/>
        </w:rPr>
        <w:t>6</w:t>
      </w:r>
      <w:r w:rsidRPr="00024CFC">
        <w:rPr>
          <w:rFonts w:ascii="나눔고딕" w:eastAsia="나눔고딕" w:hAnsi="나눔고딕"/>
          <w:lang w:eastAsia="ko-KR"/>
        </w:rPr>
        <w:t>일 일기 피드백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1F4E1F" w:rsidRPr="00024CFC">
        <w:tc>
          <w:tcPr>
            <w:tcW w:w="2880" w:type="dxa"/>
          </w:tcPr>
          <w:p w:rsidR="001F4E1F" w:rsidRPr="003B3E85" w:rsidRDefault="0017348E">
            <w:pPr>
              <w:rPr>
                <w:rFonts w:ascii="나눔고딕" w:eastAsia="나눔고딕" w:hAnsi="나눔고딕"/>
              </w:rPr>
            </w:pPr>
            <w:proofErr w:type="spellStart"/>
            <w:r w:rsidRPr="003B3E85">
              <w:rPr>
                <w:rFonts w:ascii="나눔고딕" w:eastAsia="나눔고딕" w:hAnsi="나눔고딕"/>
              </w:rPr>
              <w:t>원래</w:t>
            </w:r>
            <w:proofErr w:type="spellEnd"/>
            <w:r w:rsidRPr="003B3E85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3B3E85">
              <w:rPr>
                <w:rFonts w:ascii="나눔고딕" w:eastAsia="나눔고딕" w:hAnsi="나눔고딕"/>
              </w:rPr>
              <w:t>문장</w:t>
            </w:r>
            <w:proofErr w:type="spellEnd"/>
          </w:p>
        </w:tc>
        <w:tc>
          <w:tcPr>
            <w:tcW w:w="2880" w:type="dxa"/>
          </w:tcPr>
          <w:p w:rsidR="001F4E1F" w:rsidRPr="003B3E85" w:rsidRDefault="0017348E">
            <w:pPr>
              <w:rPr>
                <w:rFonts w:ascii="나눔고딕" w:eastAsia="나눔고딕" w:hAnsi="나눔고딕"/>
              </w:rPr>
            </w:pPr>
            <w:proofErr w:type="spellStart"/>
            <w:r w:rsidRPr="003B3E85">
              <w:rPr>
                <w:rFonts w:ascii="나눔고딕" w:eastAsia="나눔고딕" w:hAnsi="나눔고딕"/>
              </w:rPr>
              <w:t>자연스러운</w:t>
            </w:r>
            <w:proofErr w:type="spellEnd"/>
            <w:r w:rsidRPr="003B3E85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3B3E85">
              <w:rPr>
                <w:rFonts w:ascii="나눔고딕" w:eastAsia="나눔고딕" w:hAnsi="나눔고딕"/>
              </w:rPr>
              <w:t>표현</w:t>
            </w:r>
            <w:proofErr w:type="spellEnd"/>
          </w:p>
        </w:tc>
        <w:tc>
          <w:tcPr>
            <w:tcW w:w="2880" w:type="dxa"/>
          </w:tcPr>
          <w:p w:rsidR="001F4E1F" w:rsidRPr="003B3E85" w:rsidRDefault="0017348E">
            <w:pPr>
              <w:rPr>
                <w:rFonts w:ascii="나눔고딕" w:eastAsia="나눔고딕" w:hAnsi="나눔고딕"/>
              </w:rPr>
            </w:pPr>
            <w:proofErr w:type="spellStart"/>
            <w:r w:rsidRPr="003B3E85">
              <w:rPr>
                <w:rFonts w:ascii="나눔고딕" w:eastAsia="나눔고딕" w:hAnsi="나눔고딕"/>
              </w:rPr>
              <w:t>설명</w:t>
            </w:r>
            <w:proofErr w:type="spellEnd"/>
            <w:r w:rsidRPr="003B3E85">
              <w:rPr>
                <w:rFonts w:ascii="나눔고딕" w:eastAsia="나눔고딕" w:hAnsi="나눔고딕"/>
              </w:rPr>
              <w:t xml:space="preserve"> (</w:t>
            </w:r>
            <w:proofErr w:type="spellStart"/>
            <w:r w:rsidRPr="003B3E85">
              <w:rPr>
                <w:rFonts w:ascii="나눔고딕" w:eastAsia="나눔고딕" w:hAnsi="나눔고딕"/>
              </w:rPr>
              <w:t>한국어</w:t>
            </w:r>
            <w:proofErr w:type="spellEnd"/>
            <w:r w:rsidRPr="003B3E85">
              <w:rPr>
                <w:rFonts w:ascii="나눔고딕" w:eastAsia="나눔고딕" w:hAnsi="나눔고딕"/>
              </w:rPr>
              <w:t xml:space="preserve"> / English)</w:t>
            </w:r>
          </w:p>
        </w:tc>
      </w:tr>
      <w:tr w:rsidR="001F4E1F" w:rsidRPr="00024CFC">
        <w:tc>
          <w:tcPr>
            <w:tcW w:w="2880" w:type="dxa"/>
          </w:tcPr>
          <w:p w:rsidR="001F4E1F" w:rsidRPr="003B3E85" w:rsidRDefault="0017348E">
            <w:pPr>
              <w:rPr>
                <w:rFonts w:ascii="나눔고딕" w:eastAsia="나눔고딕" w:hAnsi="나눔고딕"/>
                <w:lang w:eastAsia="ko-KR"/>
              </w:rPr>
            </w:pPr>
            <w:r w:rsidRPr="003B3E85">
              <w:rPr>
                <w:rFonts w:ascii="나눔고딕" w:eastAsia="나눔고딕" w:hAnsi="나눔고딕"/>
                <w:lang w:eastAsia="ko-KR"/>
              </w:rPr>
              <w:t>그래서 저는 오전 11시에 일어납니다.</w:t>
            </w:r>
          </w:p>
        </w:tc>
        <w:tc>
          <w:tcPr>
            <w:tcW w:w="2880" w:type="dxa"/>
          </w:tcPr>
          <w:p w:rsidR="001F4E1F" w:rsidRPr="003B3E85" w:rsidRDefault="0017348E">
            <w:pPr>
              <w:rPr>
                <w:rFonts w:ascii="나눔고딕" w:eastAsia="나눔고딕" w:hAnsi="나눔고딕"/>
                <w:lang w:eastAsia="ko-KR"/>
              </w:rPr>
            </w:pPr>
            <w:r w:rsidRPr="003B3E85">
              <w:rPr>
                <w:rFonts w:ascii="나눔고딕" w:eastAsia="나눔고딕" w:hAnsi="나눔고딕"/>
                <w:lang w:eastAsia="ko-KR"/>
              </w:rPr>
              <w:t>그래서 오전 11시에 일어났습니다.</w:t>
            </w:r>
          </w:p>
        </w:tc>
        <w:tc>
          <w:tcPr>
            <w:tcW w:w="2880" w:type="dxa"/>
          </w:tcPr>
          <w:p w:rsidR="001F4E1F" w:rsidRPr="003B3E85" w:rsidRDefault="0017348E">
            <w:pPr>
              <w:rPr>
                <w:rFonts w:ascii="나눔고딕" w:eastAsia="나눔고딕" w:hAnsi="나눔고딕"/>
              </w:rPr>
            </w:pPr>
            <w:proofErr w:type="spellStart"/>
            <w:r w:rsidRPr="003B3E85">
              <w:rPr>
                <w:rFonts w:ascii="나눔고딕" w:eastAsia="나눔고딕" w:hAnsi="나눔고딕"/>
              </w:rPr>
              <w:t>전체</w:t>
            </w:r>
            <w:proofErr w:type="spellEnd"/>
            <w:r w:rsidRPr="003B3E85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3B3E85">
              <w:rPr>
                <w:rFonts w:ascii="나눔고딕" w:eastAsia="나눔고딕" w:hAnsi="나눔고딕"/>
              </w:rPr>
              <w:t>일기가</w:t>
            </w:r>
            <w:proofErr w:type="spellEnd"/>
            <w:r w:rsidRPr="003B3E85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3B3E85">
              <w:rPr>
                <w:rFonts w:ascii="나눔고딕" w:eastAsia="나눔고딕" w:hAnsi="나눔고딕"/>
              </w:rPr>
              <w:t>과거형이므로</w:t>
            </w:r>
            <w:proofErr w:type="spellEnd"/>
            <w:r w:rsidRPr="003B3E85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3B3E85">
              <w:rPr>
                <w:rFonts w:ascii="나눔고딕" w:eastAsia="나눔고딕" w:hAnsi="나눔고딕"/>
              </w:rPr>
              <w:t>시제를</w:t>
            </w:r>
            <w:proofErr w:type="spellEnd"/>
            <w:r w:rsidRPr="003B3E85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3B3E85">
              <w:rPr>
                <w:rFonts w:ascii="나눔고딕" w:eastAsia="나눔고딕" w:hAnsi="나눔고딕"/>
              </w:rPr>
              <w:t>일관되게</w:t>
            </w:r>
            <w:proofErr w:type="spellEnd"/>
            <w:r w:rsidRPr="003B3E85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3B3E85">
              <w:rPr>
                <w:rFonts w:ascii="나눔고딕" w:eastAsia="나눔고딕" w:hAnsi="나눔고딕"/>
              </w:rPr>
              <w:t>써주세요</w:t>
            </w:r>
            <w:proofErr w:type="spellEnd"/>
            <w:r w:rsidRPr="003B3E85">
              <w:rPr>
                <w:rFonts w:ascii="나눔고딕" w:eastAsia="나눔고딕" w:hAnsi="나눔고딕"/>
              </w:rPr>
              <w:t>. / Use past tense consistently.</w:t>
            </w:r>
          </w:p>
        </w:tc>
      </w:tr>
      <w:tr w:rsidR="001F4E1F" w:rsidRPr="00024CFC">
        <w:tc>
          <w:tcPr>
            <w:tcW w:w="2880" w:type="dxa"/>
          </w:tcPr>
          <w:p w:rsidR="001F4E1F" w:rsidRPr="003B3E85" w:rsidRDefault="0017348E">
            <w:pPr>
              <w:rPr>
                <w:rFonts w:ascii="나눔고딕" w:eastAsia="나눔고딕" w:hAnsi="나눔고딕"/>
                <w:lang w:eastAsia="ko-KR"/>
              </w:rPr>
            </w:pPr>
            <w:r w:rsidRPr="003B3E85">
              <w:rPr>
                <w:rFonts w:ascii="나눔고딕" w:eastAsia="나눔고딕" w:hAnsi="나눔고딕"/>
                <w:lang w:eastAsia="ko-KR"/>
              </w:rPr>
              <w:t>저는 계</w:t>
            </w:r>
            <w:bookmarkStart w:id="0" w:name="_GoBack"/>
            <w:bookmarkEnd w:id="0"/>
            <w:r w:rsidRPr="003B3E85">
              <w:rPr>
                <w:rFonts w:ascii="나눔고딕" w:eastAsia="나눔고딕" w:hAnsi="나눔고딕"/>
                <w:lang w:eastAsia="ko-KR"/>
              </w:rPr>
              <w:t>란과 생선을 먹었습니다.</w:t>
            </w:r>
          </w:p>
        </w:tc>
        <w:tc>
          <w:tcPr>
            <w:tcW w:w="2880" w:type="dxa"/>
          </w:tcPr>
          <w:p w:rsidR="001F4E1F" w:rsidRPr="003B3E85" w:rsidRDefault="0017348E">
            <w:pPr>
              <w:rPr>
                <w:rFonts w:ascii="나눔고딕" w:eastAsia="나눔고딕" w:hAnsi="나눔고딕"/>
                <w:lang w:eastAsia="ko-KR"/>
              </w:rPr>
            </w:pPr>
            <w:r w:rsidRPr="003B3E85">
              <w:rPr>
                <w:rFonts w:ascii="나눔고딕" w:eastAsia="나눔고딕" w:hAnsi="나눔고딕"/>
                <w:lang w:eastAsia="ko-KR"/>
              </w:rPr>
              <w:t>아침으로 계란과 생선을 먹었습니다.</w:t>
            </w:r>
          </w:p>
        </w:tc>
        <w:tc>
          <w:tcPr>
            <w:tcW w:w="2880" w:type="dxa"/>
          </w:tcPr>
          <w:p w:rsidR="001F4E1F" w:rsidRPr="003B3E85" w:rsidRDefault="0017348E">
            <w:pPr>
              <w:rPr>
                <w:rFonts w:ascii="나눔고딕" w:eastAsia="나눔고딕" w:hAnsi="나눔고딕"/>
              </w:rPr>
            </w:pPr>
            <w:r w:rsidRPr="003B3E85">
              <w:rPr>
                <w:rFonts w:ascii="나눔고딕" w:eastAsia="나눔고딕" w:hAnsi="나눔고딕"/>
              </w:rPr>
              <w:t>‘</w:t>
            </w:r>
            <w:proofErr w:type="spellStart"/>
            <w:r w:rsidRPr="003B3E85">
              <w:rPr>
                <w:rFonts w:ascii="나눔고딕" w:eastAsia="나눔고딕" w:hAnsi="나눔고딕"/>
              </w:rPr>
              <w:t>아침으로’를</w:t>
            </w:r>
            <w:proofErr w:type="spellEnd"/>
            <w:r w:rsidRPr="003B3E85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3B3E85">
              <w:rPr>
                <w:rFonts w:ascii="나눔고딕" w:eastAsia="나눔고딕" w:hAnsi="나눔고딕"/>
              </w:rPr>
              <w:t>넣으면</w:t>
            </w:r>
            <w:proofErr w:type="spellEnd"/>
            <w:r w:rsidRPr="003B3E85">
              <w:rPr>
                <w:rFonts w:ascii="나눔고딕" w:eastAsia="나눔고딕" w:hAnsi="나눔고딕"/>
              </w:rPr>
              <w:t xml:space="preserve"> 더 </w:t>
            </w:r>
            <w:proofErr w:type="spellStart"/>
            <w:r w:rsidRPr="003B3E85">
              <w:rPr>
                <w:rFonts w:ascii="나눔고딕" w:eastAsia="나눔고딕" w:hAnsi="나눔고딕"/>
              </w:rPr>
              <w:t>자연스럽습니다</w:t>
            </w:r>
            <w:proofErr w:type="spellEnd"/>
            <w:r w:rsidRPr="003B3E85">
              <w:rPr>
                <w:rFonts w:ascii="나눔고딕" w:eastAsia="나눔고딕" w:hAnsi="나눔고딕"/>
              </w:rPr>
              <w:t>. / Adding 'for breakfast' gives clarity.</w:t>
            </w:r>
          </w:p>
        </w:tc>
      </w:tr>
      <w:tr w:rsidR="001F4E1F" w:rsidRPr="00024CFC">
        <w:tc>
          <w:tcPr>
            <w:tcW w:w="2880" w:type="dxa"/>
          </w:tcPr>
          <w:p w:rsidR="001F4E1F" w:rsidRPr="003B3E85" w:rsidRDefault="0017348E">
            <w:pPr>
              <w:rPr>
                <w:rFonts w:ascii="나눔고딕" w:eastAsia="나눔고딕" w:hAnsi="나눔고딕"/>
                <w:lang w:eastAsia="ko-KR"/>
              </w:rPr>
            </w:pPr>
            <w:r w:rsidRPr="003B3E85">
              <w:rPr>
                <w:rFonts w:ascii="나눔고딕" w:eastAsia="나눔고딕" w:hAnsi="나눔고딕"/>
                <w:lang w:eastAsia="ko-KR"/>
              </w:rPr>
              <w:t>책과 전화기, 노트북을 가방에 가져갔습니다.</w:t>
            </w:r>
          </w:p>
        </w:tc>
        <w:tc>
          <w:tcPr>
            <w:tcW w:w="2880" w:type="dxa"/>
          </w:tcPr>
          <w:p w:rsidR="001F4E1F" w:rsidRPr="003B3E85" w:rsidRDefault="0017348E">
            <w:pPr>
              <w:rPr>
                <w:rFonts w:ascii="나눔고딕" w:eastAsia="나눔고딕" w:hAnsi="나눔고딕"/>
                <w:lang w:eastAsia="ko-KR"/>
              </w:rPr>
            </w:pPr>
            <w:r w:rsidRPr="003B3E85">
              <w:rPr>
                <w:rFonts w:ascii="나눔고딕" w:eastAsia="나눔고딕" w:hAnsi="나눔고딕"/>
                <w:lang w:eastAsia="ko-KR"/>
              </w:rPr>
              <w:t>책, 휴대전화, 노트북을 가방에 넣었습니다.</w:t>
            </w:r>
          </w:p>
        </w:tc>
        <w:tc>
          <w:tcPr>
            <w:tcW w:w="2880" w:type="dxa"/>
          </w:tcPr>
          <w:p w:rsidR="001F4E1F" w:rsidRPr="003B3E85" w:rsidRDefault="0017348E">
            <w:pPr>
              <w:rPr>
                <w:rFonts w:ascii="나눔고딕" w:eastAsia="나눔고딕" w:hAnsi="나눔고딕"/>
              </w:rPr>
            </w:pPr>
            <w:r w:rsidRPr="003B3E85">
              <w:rPr>
                <w:rFonts w:ascii="나눔고딕" w:eastAsia="나눔고딕" w:hAnsi="나눔고딕"/>
              </w:rPr>
              <w:t>‘</w:t>
            </w:r>
            <w:proofErr w:type="spellStart"/>
            <w:r w:rsidRPr="003B3E85">
              <w:rPr>
                <w:rFonts w:ascii="나눔고딕" w:eastAsia="나눔고딕" w:hAnsi="나눔고딕"/>
              </w:rPr>
              <w:t>전화기</w:t>
            </w:r>
            <w:proofErr w:type="spellEnd"/>
            <w:r w:rsidRPr="003B3E85">
              <w:rPr>
                <w:rFonts w:ascii="나눔고딕" w:eastAsia="나눔고딕" w:hAnsi="나눔고딕"/>
              </w:rPr>
              <w:t xml:space="preserve">’ </w:t>
            </w:r>
            <w:proofErr w:type="spellStart"/>
            <w:r w:rsidRPr="003B3E85">
              <w:rPr>
                <w:rFonts w:ascii="나눔고딕" w:eastAsia="나눔고딕" w:hAnsi="나눔고딕"/>
              </w:rPr>
              <w:t>대신</w:t>
            </w:r>
            <w:proofErr w:type="spellEnd"/>
            <w:r w:rsidRPr="003B3E85">
              <w:rPr>
                <w:rFonts w:ascii="나눔고딕" w:eastAsia="나눔고딕" w:hAnsi="나눔고딕"/>
              </w:rPr>
              <w:t xml:space="preserve"> ‘</w:t>
            </w:r>
            <w:proofErr w:type="spellStart"/>
            <w:r w:rsidRPr="003B3E85">
              <w:rPr>
                <w:rFonts w:ascii="나눔고딕" w:eastAsia="나눔고딕" w:hAnsi="나눔고딕"/>
              </w:rPr>
              <w:t>휴대전화’가</w:t>
            </w:r>
            <w:proofErr w:type="spellEnd"/>
            <w:r w:rsidRPr="003B3E85">
              <w:rPr>
                <w:rFonts w:ascii="나눔고딕" w:eastAsia="나눔고딕" w:hAnsi="나눔고딕"/>
              </w:rPr>
              <w:t xml:space="preserve"> 더 </w:t>
            </w:r>
            <w:proofErr w:type="spellStart"/>
            <w:r w:rsidRPr="003B3E85">
              <w:rPr>
                <w:rFonts w:ascii="나눔고딕" w:eastAsia="나눔고딕" w:hAnsi="나눔고딕"/>
              </w:rPr>
              <w:t>일반적입니다</w:t>
            </w:r>
            <w:proofErr w:type="spellEnd"/>
            <w:r w:rsidRPr="003B3E85">
              <w:rPr>
                <w:rFonts w:ascii="나눔고딕" w:eastAsia="나눔고딕" w:hAnsi="나눔고딕"/>
              </w:rPr>
              <w:t>. / '</w:t>
            </w:r>
            <w:proofErr w:type="spellStart"/>
            <w:r w:rsidRPr="003B3E85">
              <w:rPr>
                <w:rFonts w:ascii="나눔고딕" w:eastAsia="나눔고딕" w:hAnsi="나눔고딕"/>
              </w:rPr>
              <w:t>휴대전</w:t>
            </w:r>
            <w:proofErr w:type="spellEnd"/>
            <w:r w:rsidRPr="003B3E85">
              <w:rPr>
                <w:rFonts w:ascii="나눔고딕" w:eastAsia="나눔고딕" w:hAnsi="나눔고딕"/>
              </w:rPr>
              <w:t>화' is more commonly used.</w:t>
            </w:r>
          </w:p>
        </w:tc>
      </w:tr>
      <w:tr w:rsidR="001F4E1F" w:rsidRPr="00024CFC">
        <w:tc>
          <w:tcPr>
            <w:tcW w:w="2880" w:type="dxa"/>
          </w:tcPr>
          <w:p w:rsidR="001F4E1F" w:rsidRPr="003B3E85" w:rsidRDefault="0017348E">
            <w:pPr>
              <w:rPr>
                <w:rFonts w:ascii="나눔고딕" w:eastAsia="나눔고딕" w:hAnsi="나눔고딕"/>
                <w:lang w:eastAsia="ko-KR"/>
              </w:rPr>
            </w:pPr>
            <w:r w:rsidRPr="003B3E85">
              <w:rPr>
                <w:rFonts w:ascii="나눔고딕" w:eastAsia="나눔고딕" w:hAnsi="나눔고딕"/>
                <w:lang w:eastAsia="ko-KR"/>
              </w:rPr>
              <w:t xml:space="preserve">저는 아이스 커피 </w:t>
            </w:r>
            <w:proofErr w:type="spellStart"/>
            <w:r w:rsidRPr="003B3E85">
              <w:rPr>
                <w:rFonts w:ascii="나눔고딕" w:eastAsia="나눔고딕" w:hAnsi="나눔고딕"/>
                <w:lang w:eastAsia="ko-KR"/>
              </w:rPr>
              <w:t>라떼를</w:t>
            </w:r>
            <w:proofErr w:type="spellEnd"/>
            <w:r w:rsidRPr="003B3E85">
              <w:rPr>
                <w:rFonts w:ascii="나눔고딕" w:eastAsia="나눔고딕" w:hAnsi="나눔고딕"/>
                <w:lang w:eastAsia="ko-KR"/>
              </w:rPr>
              <w:t xml:space="preserve"> 마셨습니다 그리고 제 친구는 아이스 아메리카노를 마셨습니다.</w:t>
            </w:r>
          </w:p>
        </w:tc>
        <w:tc>
          <w:tcPr>
            <w:tcW w:w="2880" w:type="dxa"/>
          </w:tcPr>
          <w:p w:rsidR="001F4E1F" w:rsidRPr="003B3E85" w:rsidRDefault="0017348E">
            <w:pPr>
              <w:rPr>
                <w:rFonts w:ascii="나눔고딕" w:eastAsia="나눔고딕" w:hAnsi="나눔고딕"/>
                <w:lang w:eastAsia="ko-KR"/>
              </w:rPr>
            </w:pPr>
            <w:r w:rsidRPr="003B3E85">
              <w:rPr>
                <w:rFonts w:ascii="나눔고딕" w:eastAsia="나눔고딕" w:hAnsi="나눔고딕"/>
                <w:lang w:eastAsia="ko-KR"/>
              </w:rPr>
              <w:t xml:space="preserve">저는 아이스 </w:t>
            </w:r>
            <w:proofErr w:type="spellStart"/>
            <w:r w:rsidRPr="003B3E85">
              <w:rPr>
                <w:rFonts w:ascii="나눔고딕" w:eastAsia="나눔고딕" w:hAnsi="나눔고딕"/>
                <w:lang w:eastAsia="ko-KR"/>
              </w:rPr>
              <w:t>카페라떼를</w:t>
            </w:r>
            <w:proofErr w:type="spellEnd"/>
            <w:r w:rsidRPr="003B3E85">
              <w:rPr>
                <w:rFonts w:ascii="나눔고딕" w:eastAsia="나눔고딕" w:hAnsi="나눔고딕"/>
                <w:lang w:eastAsia="ko-KR"/>
              </w:rPr>
              <w:t>, 친구는 아이스 아메리카노를 마셨습니다.</w:t>
            </w:r>
          </w:p>
        </w:tc>
        <w:tc>
          <w:tcPr>
            <w:tcW w:w="2880" w:type="dxa"/>
          </w:tcPr>
          <w:p w:rsidR="001F4E1F" w:rsidRPr="003B3E85" w:rsidRDefault="0017348E">
            <w:pPr>
              <w:rPr>
                <w:rFonts w:ascii="나눔고딕" w:eastAsia="나눔고딕" w:hAnsi="나눔고딕"/>
              </w:rPr>
            </w:pPr>
            <w:r w:rsidRPr="003B3E85">
              <w:rPr>
                <w:rFonts w:ascii="나눔고딕" w:eastAsia="나눔고딕" w:hAnsi="나눔고딕"/>
              </w:rPr>
              <w:t xml:space="preserve">두 </w:t>
            </w:r>
            <w:proofErr w:type="spellStart"/>
            <w:r w:rsidRPr="003B3E85">
              <w:rPr>
                <w:rFonts w:ascii="나눔고딕" w:eastAsia="나눔고딕" w:hAnsi="나눔고딕"/>
              </w:rPr>
              <w:t>문장을</w:t>
            </w:r>
            <w:proofErr w:type="spellEnd"/>
            <w:r w:rsidRPr="003B3E85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3B3E85">
              <w:rPr>
                <w:rFonts w:ascii="나눔고딕" w:eastAsia="나눔고딕" w:hAnsi="나눔고딕"/>
              </w:rPr>
              <w:t>부드럽게</w:t>
            </w:r>
            <w:proofErr w:type="spellEnd"/>
            <w:r w:rsidRPr="003B3E85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3B3E85">
              <w:rPr>
                <w:rFonts w:ascii="나눔고딕" w:eastAsia="나눔고딕" w:hAnsi="나눔고딕"/>
              </w:rPr>
              <w:t>연결하세요</w:t>
            </w:r>
            <w:proofErr w:type="spellEnd"/>
            <w:r w:rsidRPr="003B3E85">
              <w:rPr>
                <w:rFonts w:ascii="나눔고딕" w:eastAsia="나눔고딕" w:hAnsi="나눔고딕"/>
              </w:rPr>
              <w:t>. / Combine the two sentences smoothly.</w:t>
            </w:r>
          </w:p>
        </w:tc>
      </w:tr>
      <w:tr w:rsidR="001F4E1F" w:rsidRPr="00024CFC">
        <w:tc>
          <w:tcPr>
            <w:tcW w:w="2880" w:type="dxa"/>
          </w:tcPr>
          <w:p w:rsidR="001F4E1F" w:rsidRPr="003B3E85" w:rsidRDefault="0017348E">
            <w:pPr>
              <w:rPr>
                <w:rFonts w:ascii="나눔고딕" w:eastAsia="나눔고딕" w:hAnsi="나눔고딕"/>
                <w:lang w:eastAsia="ko-KR"/>
              </w:rPr>
            </w:pPr>
            <w:r w:rsidRPr="003B3E85">
              <w:rPr>
                <w:rFonts w:ascii="나눔고딕" w:eastAsia="나눔고딕" w:hAnsi="나눔고딕"/>
                <w:lang w:eastAsia="ko-KR"/>
              </w:rPr>
              <w:t>저는 한국어를 배우고 유튜브를 보고 친구와 이야기합니다.</w:t>
            </w:r>
          </w:p>
        </w:tc>
        <w:tc>
          <w:tcPr>
            <w:tcW w:w="2880" w:type="dxa"/>
          </w:tcPr>
          <w:p w:rsidR="001F4E1F" w:rsidRPr="003B3E85" w:rsidRDefault="0017348E">
            <w:pPr>
              <w:rPr>
                <w:rFonts w:ascii="나눔고딕" w:eastAsia="나눔고딕" w:hAnsi="나눔고딕"/>
                <w:lang w:eastAsia="ko-KR"/>
              </w:rPr>
            </w:pPr>
            <w:r w:rsidRPr="003B3E85">
              <w:rPr>
                <w:rFonts w:ascii="나눔고딕" w:eastAsia="나눔고딕" w:hAnsi="나눔고딕"/>
                <w:lang w:eastAsia="ko-KR"/>
              </w:rPr>
              <w:t>저는 한국어 공부도 하고, 유튜브도 보고, 친구와 대화도 했습니다.</w:t>
            </w:r>
          </w:p>
        </w:tc>
        <w:tc>
          <w:tcPr>
            <w:tcW w:w="2880" w:type="dxa"/>
          </w:tcPr>
          <w:p w:rsidR="001F4E1F" w:rsidRPr="003B3E85" w:rsidRDefault="0017348E">
            <w:pPr>
              <w:rPr>
                <w:rFonts w:ascii="나눔고딕" w:eastAsia="나눔고딕" w:hAnsi="나눔고딕"/>
              </w:rPr>
            </w:pPr>
            <w:proofErr w:type="spellStart"/>
            <w:r w:rsidRPr="003B3E85">
              <w:rPr>
                <w:rFonts w:ascii="나눔고딕" w:eastAsia="나눔고딕" w:hAnsi="나눔고딕"/>
              </w:rPr>
              <w:t>과거형으로</w:t>
            </w:r>
            <w:proofErr w:type="spellEnd"/>
            <w:r w:rsidRPr="003B3E85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3B3E85">
              <w:rPr>
                <w:rFonts w:ascii="나눔고딕" w:eastAsia="나눔고딕" w:hAnsi="나눔고딕"/>
              </w:rPr>
              <w:t>바꾸고</w:t>
            </w:r>
            <w:proofErr w:type="spellEnd"/>
            <w:r w:rsidRPr="003B3E85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3B3E85">
              <w:rPr>
                <w:rFonts w:ascii="나눔고딕" w:eastAsia="나눔고딕" w:hAnsi="나눔고딕"/>
              </w:rPr>
              <w:t>자연스럽게</w:t>
            </w:r>
            <w:proofErr w:type="spellEnd"/>
            <w:r w:rsidRPr="003B3E85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3B3E85">
              <w:rPr>
                <w:rFonts w:ascii="나눔고딕" w:eastAsia="나눔고딕" w:hAnsi="나눔고딕"/>
              </w:rPr>
              <w:t>나열하세요</w:t>
            </w:r>
            <w:proofErr w:type="spellEnd"/>
            <w:r w:rsidRPr="003B3E85">
              <w:rPr>
                <w:rFonts w:ascii="나눔고딕" w:eastAsia="나눔고딕" w:hAnsi="나눔고딕"/>
              </w:rPr>
              <w:t>. / Use past tense and natural listing.</w:t>
            </w:r>
          </w:p>
        </w:tc>
      </w:tr>
      <w:tr w:rsidR="001F4E1F" w:rsidRPr="00024CFC">
        <w:tc>
          <w:tcPr>
            <w:tcW w:w="2880" w:type="dxa"/>
          </w:tcPr>
          <w:p w:rsidR="001F4E1F" w:rsidRPr="003B3E85" w:rsidRDefault="0017348E">
            <w:pPr>
              <w:rPr>
                <w:rFonts w:ascii="나눔고딕" w:eastAsia="나눔고딕" w:hAnsi="나눔고딕"/>
                <w:lang w:eastAsia="ko-KR"/>
              </w:rPr>
            </w:pPr>
            <w:r w:rsidRPr="003B3E85">
              <w:rPr>
                <w:rFonts w:ascii="나눔고딕" w:eastAsia="나눔고딕" w:hAnsi="나눔고딕"/>
                <w:lang w:eastAsia="ko-KR"/>
              </w:rPr>
              <w:t xml:space="preserve">저와 제 친구는 </w:t>
            </w:r>
            <w:proofErr w:type="spellStart"/>
            <w:r w:rsidRPr="003B3E85">
              <w:rPr>
                <w:rFonts w:ascii="나눔고딕" w:eastAsia="나눔고딕" w:hAnsi="나눔고딕"/>
                <w:lang w:eastAsia="ko-KR"/>
              </w:rPr>
              <w:t>라볶이를</w:t>
            </w:r>
            <w:proofErr w:type="spellEnd"/>
            <w:r w:rsidRPr="003B3E85">
              <w:rPr>
                <w:rFonts w:ascii="나눔고딕" w:eastAsia="나눔고딕" w:hAnsi="나눔고딕"/>
                <w:lang w:eastAsia="ko-KR"/>
              </w:rPr>
              <w:t xml:space="preserve"> 먹었습니다.</w:t>
            </w:r>
          </w:p>
        </w:tc>
        <w:tc>
          <w:tcPr>
            <w:tcW w:w="2880" w:type="dxa"/>
          </w:tcPr>
          <w:p w:rsidR="001F4E1F" w:rsidRPr="003B3E85" w:rsidRDefault="0017348E">
            <w:pPr>
              <w:rPr>
                <w:rFonts w:ascii="나눔고딕" w:eastAsia="나눔고딕" w:hAnsi="나눔고딕"/>
                <w:lang w:eastAsia="ko-KR"/>
              </w:rPr>
            </w:pPr>
            <w:r w:rsidRPr="003B3E85">
              <w:rPr>
                <w:rFonts w:ascii="나눔고딕" w:eastAsia="나눔고딕" w:hAnsi="나눔고딕"/>
                <w:lang w:eastAsia="ko-KR"/>
              </w:rPr>
              <w:t xml:space="preserve">친구와 함께 </w:t>
            </w:r>
            <w:proofErr w:type="spellStart"/>
            <w:r w:rsidRPr="003B3E85">
              <w:rPr>
                <w:rFonts w:ascii="나눔고딕" w:eastAsia="나눔고딕" w:hAnsi="나눔고딕"/>
                <w:lang w:eastAsia="ko-KR"/>
              </w:rPr>
              <w:t>라볶이를</w:t>
            </w:r>
            <w:proofErr w:type="spellEnd"/>
            <w:r w:rsidRPr="003B3E85">
              <w:rPr>
                <w:rFonts w:ascii="나눔고딕" w:eastAsia="나눔고딕" w:hAnsi="나눔고딕"/>
                <w:lang w:eastAsia="ko-KR"/>
              </w:rPr>
              <w:t xml:space="preserve"> 먹었습니다.</w:t>
            </w:r>
          </w:p>
        </w:tc>
        <w:tc>
          <w:tcPr>
            <w:tcW w:w="2880" w:type="dxa"/>
          </w:tcPr>
          <w:p w:rsidR="001F4E1F" w:rsidRPr="003B3E85" w:rsidRDefault="0017348E">
            <w:pPr>
              <w:rPr>
                <w:rFonts w:ascii="나눔고딕" w:eastAsia="나눔고딕" w:hAnsi="나눔고딕"/>
              </w:rPr>
            </w:pPr>
            <w:r w:rsidRPr="003B3E85">
              <w:rPr>
                <w:rFonts w:ascii="나눔고딕" w:eastAsia="나눔고딕" w:hAnsi="나눔고딕"/>
              </w:rPr>
              <w:t>‘</w:t>
            </w:r>
            <w:proofErr w:type="spellStart"/>
            <w:r w:rsidRPr="003B3E85">
              <w:rPr>
                <w:rFonts w:ascii="나눔고딕" w:eastAsia="나눔고딕" w:hAnsi="나눔고딕"/>
              </w:rPr>
              <w:t>친구와</w:t>
            </w:r>
            <w:proofErr w:type="spellEnd"/>
            <w:r w:rsidRPr="003B3E85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3B3E85">
              <w:rPr>
                <w:rFonts w:ascii="나눔고딕" w:eastAsia="나눔고딕" w:hAnsi="나눔고딕"/>
              </w:rPr>
              <w:t>함께’가</w:t>
            </w:r>
            <w:proofErr w:type="spellEnd"/>
            <w:r w:rsidRPr="003B3E85">
              <w:rPr>
                <w:rFonts w:ascii="나눔고딕" w:eastAsia="나눔고딕" w:hAnsi="나눔고딕"/>
              </w:rPr>
              <w:t xml:space="preserve"> 더 </w:t>
            </w:r>
            <w:proofErr w:type="spellStart"/>
            <w:r w:rsidRPr="003B3E85">
              <w:rPr>
                <w:rFonts w:ascii="나눔고딕" w:eastAsia="나눔고딕" w:hAnsi="나눔고딕"/>
              </w:rPr>
              <w:t>자연스럽습니다</w:t>
            </w:r>
            <w:proofErr w:type="spellEnd"/>
            <w:r w:rsidRPr="003B3E85">
              <w:rPr>
                <w:rFonts w:ascii="나눔고딕" w:eastAsia="나눔고딕" w:hAnsi="나눔고딕"/>
              </w:rPr>
              <w:t>. / 'With my friend' sounds more natural.</w:t>
            </w:r>
          </w:p>
        </w:tc>
      </w:tr>
      <w:tr w:rsidR="001F4E1F" w:rsidRPr="00024CFC">
        <w:tc>
          <w:tcPr>
            <w:tcW w:w="2880" w:type="dxa"/>
          </w:tcPr>
          <w:p w:rsidR="001F4E1F" w:rsidRPr="003B3E85" w:rsidRDefault="0017348E">
            <w:pPr>
              <w:rPr>
                <w:rFonts w:ascii="나눔고딕" w:eastAsia="나눔고딕" w:hAnsi="나눔고딕"/>
                <w:lang w:eastAsia="ko-KR"/>
              </w:rPr>
            </w:pPr>
            <w:r w:rsidRPr="003B3E85">
              <w:rPr>
                <w:rFonts w:ascii="나눔고딕" w:eastAsia="나눔고딕" w:hAnsi="나눔고딕"/>
                <w:lang w:eastAsia="ko-KR"/>
              </w:rPr>
              <w:t xml:space="preserve">타임스퀘어에서 </w:t>
            </w:r>
            <w:proofErr w:type="spellStart"/>
            <w:r w:rsidRPr="003B3E85">
              <w:rPr>
                <w:rFonts w:ascii="나눔고딕" w:eastAsia="나눔고딕" w:hAnsi="나눔고딕"/>
                <w:lang w:eastAsia="ko-KR"/>
              </w:rPr>
              <w:t>일렉트로</w:t>
            </w:r>
            <w:proofErr w:type="spellEnd"/>
            <w:r w:rsidRPr="003B3E85">
              <w:rPr>
                <w:rFonts w:ascii="나눔고딕" w:eastAsia="나눔고딕" w:hAnsi="나눔고딕"/>
                <w:lang w:eastAsia="ko-KR"/>
              </w:rPr>
              <w:t xml:space="preserve"> 마트에 갔습니다.</w:t>
            </w:r>
          </w:p>
        </w:tc>
        <w:tc>
          <w:tcPr>
            <w:tcW w:w="2880" w:type="dxa"/>
          </w:tcPr>
          <w:p w:rsidR="001F4E1F" w:rsidRPr="003B3E85" w:rsidRDefault="0017348E">
            <w:pPr>
              <w:rPr>
                <w:rFonts w:ascii="나눔고딕" w:eastAsia="나눔고딕" w:hAnsi="나눔고딕"/>
                <w:lang w:eastAsia="ko-KR"/>
              </w:rPr>
            </w:pPr>
            <w:r w:rsidRPr="003B3E85">
              <w:rPr>
                <w:rFonts w:ascii="나눔고딕" w:eastAsia="나눔고딕" w:hAnsi="나눔고딕"/>
                <w:lang w:eastAsia="ko-KR"/>
              </w:rPr>
              <w:t xml:space="preserve">타임스퀘어 안에 있는 </w:t>
            </w:r>
            <w:proofErr w:type="spellStart"/>
            <w:r w:rsidRPr="003B3E85">
              <w:rPr>
                <w:rFonts w:ascii="나눔고딕" w:eastAsia="나눔고딕" w:hAnsi="나눔고딕"/>
                <w:lang w:eastAsia="ko-KR"/>
              </w:rPr>
              <w:t>일렉트로</w:t>
            </w:r>
            <w:proofErr w:type="spellEnd"/>
            <w:r w:rsidRPr="003B3E85">
              <w:rPr>
                <w:rFonts w:ascii="나눔고딕" w:eastAsia="나눔고딕" w:hAnsi="나눔고딕"/>
                <w:lang w:eastAsia="ko-KR"/>
              </w:rPr>
              <w:t xml:space="preserve"> 마트에 갔습니다.</w:t>
            </w:r>
          </w:p>
        </w:tc>
        <w:tc>
          <w:tcPr>
            <w:tcW w:w="2880" w:type="dxa"/>
          </w:tcPr>
          <w:p w:rsidR="001F4E1F" w:rsidRPr="003B3E85" w:rsidRDefault="0017348E">
            <w:pPr>
              <w:rPr>
                <w:rFonts w:ascii="나눔고딕" w:eastAsia="나눔고딕" w:hAnsi="나눔고딕"/>
              </w:rPr>
            </w:pPr>
            <w:proofErr w:type="spellStart"/>
            <w:r w:rsidRPr="003B3E85">
              <w:rPr>
                <w:rFonts w:ascii="나눔고딕" w:eastAsia="나눔고딕" w:hAnsi="나눔고딕"/>
              </w:rPr>
              <w:t>공간</w:t>
            </w:r>
            <w:proofErr w:type="spellEnd"/>
            <w:r w:rsidRPr="003B3E85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3B3E85">
              <w:rPr>
                <w:rFonts w:ascii="나눔고딕" w:eastAsia="나눔고딕" w:hAnsi="나눔고딕"/>
              </w:rPr>
              <w:t>관계를</w:t>
            </w:r>
            <w:proofErr w:type="spellEnd"/>
            <w:r w:rsidRPr="003B3E85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3B3E85">
              <w:rPr>
                <w:rFonts w:ascii="나눔고딕" w:eastAsia="나눔고딕" w:hAnsi="나눔고딕"/>
              </w:rPr>
              <w:t>명확히</w:t>
            </w:r>
            <w:proofErr w:type="spellEnd"/>
            <w:r w:rsidRPr="003B3E85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3B3E85">
              <w:rPr>
                <w:rFonts w:ascii="나눔고딕" w:eastAsia="나눔고딕" w:hAnsi="나눔고딕"/>
              </w:rPr>
              <w:t>표현하세요</w:t>
            </w:r>
            <w:proofErr w:type="spellEnd"/>
            <w:r w:rsidRPr="003B3E85">
              <w:rPr>
                <w:rFonts w:ascii="나눔고딕" w:eastAsia="나눔고딕" w:hAnsi="나눔고딕"/>
              </w:rPr>
              <w:t>. / Clarify spatial relationship.</w:t>
            </w:r>
          </w:p>
        </w:tc>
      </w:tr>
      <w:tr w:rsidR="001F4E1F" w:rsidRPr="00024CFC">
        <w:tc>
          <w:tcPr>
            <w:tcW w:w="2880" w:type="dxa"/>
          </w:tcPr>
          <w:p w:rsidR="001F4E1F" w:rsidRPr="003B3E85" w:rsidRDefault="0017348E">
            <w:pPr>
              <w:rPr>
                <w:rFonts w:ascii="나눔고딕" w:eastAsia="나눔고딕" w:hAnsi="나눔고딕"/>
                <w:lang w:eastAsia="ko-KR"/>
              </w:rPr>
            </w:pPr>
            <w:proofErr w:type="spellStart"/>
            <w:r w:rsidRPr="003B3E85">
              <w:rPr>
                <w:rFonts w:ascii="나눔고딕" w:eastAsia="나눔고딕" w:hAnsi="나눔고딕"/>
                <w:lang w:eastAsia="ko-KR"/>
              </w:rPr>
              <w:t>일렉트로</w:t>
            </w:r>
            <w:proofErr w:type="spellEnd"/>
            <w:r w:rsidRPr="003B3E85">
              <w:rPr>
                <w:rFonts w:ascii="나눔고딕" w:eastAsia="나눔고딕" w:hAnsi="나눔고딕"/>
                <w:lang w:eastAsia="ko-KR"/>
              </w:rPr>
              <w:t xml:space="preserve"> 마트에서 휴대전화, 태블릿, 노트북, 카메라, 게임 같은 새로운 기술을 보았습니다.</w:t>
            </w:r>
          </w:p>
        </w:tc>
        <w:tc>
          <w:tcPr>
            <w:tcW w:w="2880" w:type="dxa"/>
          </w:tcPr>
          <w:p w:rsidR="001F4E1F" w:rsidRPr="003B3E85" w:rsidRDefault="0017348E">
            <w:pPr>
              <w:rPr>
                <w:rFonts w:ascii="나눔고딕" w:eastAsia="나눔고딕" w:hAnsi="나눔고딕"/>
                <w:lang w:eastAsia="ko-KR"/>
              </w:rPr>
            </w:pPr>
            <w:r w:rsidRPr="003B3E85">
              <w:rPr>
                <w:rFonts w:ascii="나눔고딕" w:eastAsia="나눔고딕" w:hAnsi="나눔고딕"/>
                <w:lang w:eastAsia="ko-KR"/>
              </w:rPr>
              <w:t>최신 기술 제품들을 구경했습니다 (예: 휴대전화, 태블릿 등).</w:t>
            </w:r>
          </w:p>
        </w:tc>
        <w:tc>
          <w:tcPr>
            <w:tcW w:w="2880" w:type="dxa"/>
          </w:tcPr>
          <w:p w:rsidR="001F4E1F" w:rsidRPr="003B3E85" w:rsidRDefault="0017348E">
            <w:pPr>
              <w:rPr>
                <w:rFonts w:ascii="나눔고딕" w:eastAsia="나눔고딕" w:hAnsi="나눔고딕"/>
              </w:rPr>
            </w:pPr>
            <w:proofErr w:type="spellStart"/>
            <w:r w:rsidRPr="003B3E85">
              <w:rPr>
                <w:rFonts w:ascii="나눔고딕" w:eastAsia="나눔고딕" w:hAnsi="나눔고딕"/>
              </w:rPr>
              <w:t>괄호</w:t>
            </w:r>
            <w:proofErr w:type="spellEnd"/>
            <w:r w:rsidRPr="003B3E85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3B3E85">
              <w:rPr>
                <w:rFonts w:ascii="나눔고딕" w:eastAsia="나눔고딕" w:hAnsi="나눔고딕"/>
              </w:rPr>
              <w:t>사용으로</w:t>
            </w:r>
            <w:proofErr w:type="spellEnd"/>
            <w:r w:rsidRPr="003B3E85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3B3E85">
              <w:rPr>
                <w:rFonts w:ascii="나눔고딕" w:eastAsia="나눔고딕" w:hAnsi="나눔고딕"/>
              </w:rPr>
              <w:t>예시를</w:t>
            </w:r>
            <w:proofErr w:type="spellEnd"/>
            <w:r w:rsidRPr="003B3E85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3B3E85">
              <w:rPr>
                <w:rFonts w:ascii="나눔고딕" w:eastAsia="나눔고딕" w:hAnsi="나눔고딕"/>
              </w:rPr>
              <w:t>간결하게</w:t>
            </w:r>
            <w:proofErr w:type="spellEnd"/>
            <w:r w:rsidRPr="003B3E85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3B3E85">
              <w:rPr>
                <w:rFonts w:ascii="나눔고딕" w:eastAsia="나눔고딕" w:hAnsi="나눔고딕"/>
              </w:rPr>
              <w:t>표현하세요</w:t>
            </w:r>
            <w:proofErr w:type="spellEnd"/>
            <w:r w:rsidRPr="003B3E85">
              <w:rPr>
                <w:rFonts w:ascii="나눔고딕" w:eastAsia="나눔고딕" w:hAnsi="나눔고딕"/>
              </w:rPr>
              <w:t>. / Use parentheses for clarity.</w:t>
            </w:r>
          </w:p>
        </w:tc>
      </w:tr>
      <w:tr w:rsidR="001F4E1F" w:rsidRPr="00024CFC">
        <w:tc>
          <w:tcPr>
            <w:tcW w:w="2880" w:type="dxa"/>
          </w:tcPr>
          <w:p w:rsidR="001F4E1F" w:rsidRPr="003B3E85" w:rsidRDefault="0017348E">
            <w:pPr>
              <w:rPr>
                <w:rFonts w:ascii="나눔고딕" w:eastAsia="나눔고딕" w:hAnsi="나눔고딕"/>
                <w:lang w:eastAsia="ko-KR"/>
              </w:rPr>
            </w:pPr>
            <w:r w:rsidRPr="003B3E85">
              <w:rPr>
                <w:rFonts w:ascii="나눔고딕" w:eastAsia="나눔고딕" w:hAnsi="나눔고딕"/>
                <w:lang w:eastAsia="ko-KR"/>
              </w:rPr>
              <w:t>커피숍에 있었습니다. 그리고 이것이 저의 저녁이었습니다.</w:t>
            </w:r>
          </w:p>
        </w:tc>
        <w:tc>
          <w:tcPr>
            <w:tcW w:w="2880" w:type="dxa"/>
          </w:tcPr>
          <w:p w:rsidR="001F4E1F" w:rsidRPr="003B3E85" w:rsidRDefault="00024CFC">
            <w:pPr>
              <w:rPr>
                <w:rFonts w:ascii="나눔고딕" w:eastAsia="나눔고딕" w:hAnsi="나눔고딕"/>
                <w:lang w:eastAsia="ko-KR"/>
              </w:rPr>
            </w:pPr>
            <w:r w:rsidRPr="003B3E85">
              <w:rPr>
                <w:rFonts w:ascii="나눔고딕" w:eastAsia="나눔고딕" w:hAnsi="나눔고딕" w:cs="바탕체" w:hint="eastAsia"/>
                <w:lang w:eastAsia="ko-KR"/>
              </w:rPr>
              <w:t>커피숍과 저녁</w:t>
            </w:r>
            <w:r w:rsidR="003B3E85" w:rsidRPr="003B3E85">
              <w:rPr>
                <w:rFonts w:ascii="나눔고딕" w:eastAsia="나눔고딕" w:hAnsi="나눔고딕" w:cs="바탕체" w:hint="eastAsia"/>
                <w:lang w:eastAsia="ko-KR"/>
              </w:rPr>
              <w:t>식사</w:t>
            </w:r>
            <w:r w:rsidRPr="003B3E85">
              <w:rPr>
                <w:rFonts w:ascii="나눔고딕" w:eastAsia="나눔고딕" w:hAnsi="나눔고딕" w:cs="바탕체" w:hint="eastAsia"/>
                <w:lang w:eastAsia="ko-KR"/>
              </w:rPr>
              <w:t xml:space="preserve"> 사진입니다.</w:t>
            </w:r>
          </w:p>
        </w:tc>
        <w:tc>
          <w:tcPr>
            <w:tcW w:w="2880" w:type="dxa"/>
          </w:tcPr>
          <w:p w:rsidR="001F4E1F" w:rsidRPr="003B3E85" w:rsidRDefault="003B3E85" w:rsidP="003B3E85">
            <w:pPr>
              <w:rPr>
                <w:rFonts w:ascii="나눔고딕" w:eastAsia="나눔고딕" w:hAnsi="나눔고딕"/>
                <w:lang w:eastAsia="ko-KR"/>
              </w:rPr>
            </w:pPr>
            <w:r w:rsidRPr="003B3E85">
              <w:rPr>
                <w:rFonts w:ascii="나눔고딕" w:eastAsia="나눔고딕" w:hAnsi="나눔고딕" w:hint="eastAsia"/>
                <w:lang w:eastAsia="ko-KR"/>
              </w:rPr>
              <w:t>사진에 대한 설명</w:t>
            </w:r>
            <w:r w:rsidRPr="003B3E85">
              <w:rPr>
                <w:rFonts w:ascii="나눔고딕" w:eastAsia="나눔고딕" w:hAnsi="나눔고딕"/>
                <w:lang w:eastAsia="ko-KR"/>
              </w:rPr>
              <w:t xml:space="preserve">으로 </w:t>
            </w:r>
            <w:proofErr w:type="gramStart"/>
            <w:r w:rsidRPr="003B3E85">
              <w:rPr>
                <w:rFonts w:ascii="나눔고딕" w:eastAsia="나눔고딕" w:hAnsi="나눔고딕" w:hint="eastAsia"/>
                <w:lang w:eastAsia="ko-KR"/>
              </w:rPr>
              <w:t>문구 로</w:t>
            </w:r>
            <w:proofErr w:type="gramEnd"/>
            <w:r w:rsidRPr="003B3E85">
              <w:rPr>
                <w:rFonts w:ascii="나눔고딕" w:eastAsia="나눔고딕" w:hAnsi="나눔고딕" w:hint="eastAsia"/>
                <w:lang w:eastAsia="ko-KR"/>
              </w:rPr>
              <w:t xml:space="preserve"> 작성하세요. </w:t>
            </w:r>
            <w:r w:rsidRPr="003B3E85">
              <w:rPr>
                <w:rFonts w:ascii="나눔고딕" w:eastAsia="나눔고딕" w:hAnsi="나눔고딕"/>
                <w:lang w:eastAsia="ko-KR"/>
              </w:rPr>
              <w:t xml:space="preserve">/ </w:t>
            </w:r>
            <w:r w:rsidRPr="003B3E85">
              <w:rPr>
                <w:rFonts w:ascii="나눔고딕" w:eastAsia="나눔고딕" w:hAnsi="나눔고딕"/>
              </w:rPr>
              <w:t>Write a description that explains the photo.</w:t>
            </w:r>
          </w:p>
        </w:tc>
      </w:tr>
    </w:tbl>
    <w:p w:rsidR="001F4E1F" w:rsidRPr="00024CFC" w:rsidRDefault="0017348E">
      <w:pPr>
        <w:pStyle w:val="21"/>
        <w:rPr>
          <w:rFonts w:ascii="나눔고딕" w:eastAsia="나눔고딕" w:hAnsi="나눔고딕"/>
          <w:lang w:eastAsia="ko-KR"/>
        </w:rPr>
      </w:pPr>
      <w:r w:rsidRPr="00024CFC">
        <w:rPr>
          <w:rFonts w:ascii="Segoe UI Symbol" w:eastAsia="나눔고딕" w:hAnsi="Segoe UI Symbol" w:cs="Segoe UI Symbol"/>
          <w:lang w:eastAsia="ko-KR"/>
        </w:rPr>
        <w:lastRenderedPageBreak/>
        <w:t>🛠</w:t>
      </w:r>
      <w:r w:rsidRPr="00024CFC">
        <w:rPr>
          <w:rFonts w:ascii="나눔고딕" w:eastAsia="나눔고딕" w:hAnsi="나눔고딕"/>
          <w:lang w:eastAsia="ko-KR"/>
        </w:rPr>
        <w:t>️ 개선할 부분 (한국어 + English)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F4E1F" w:rsidRPr="00024CFC" w:rsidTr="00DC29ED">
        <w:tc>
          <w:tcPr>
            <w:tcW w:w="4315" w:type="dxa"/>
          </w:tcPr>
          <w:p w:rsidR="001F4E1F" w:rsidRPr="00024CFC" w:rsidRDefault="0017348E">
            <w:pPr>
              <w:rPr>
                <w:rFonts w:ascii="나눔고딕" w:eastAsia="나눔고딕" w:hAnsi="나눔고딕"/>
              </w:rPr>
            </w:pPr>
            <w:proofErr w:type="spellStart"/>
            <w:r w:rsidRPr="00024CFC">
              <w:rPr>
                <w:rFonts w:ascii="나눔고딕" w:eastAsia="나눔고딕" w:hAnsi="나눔고딕"/>
              </w:rPr>
              <w:t>항목</w:t>
            </w:r>
            <w:proofErr w:type="spellEnd"/>
          </w:p>
        </w:tc>
        <w:tc>
          <w:tcPr>
            <w:tcW w:w="4315" w:type="dxa"/>
          </w:tcPr>
          <w:p w:rsidR="001F4E1F" w:rsidRPr="00024CFC" w:rsidRDefault="0017348E">
            <w:pPr>
              <w:rPr>
                <w:rFonts w:ascii="나눔고딕" w:eastAsia="나눔고딕" w:hAnsi="나눔고딕"/>
                <w:lang w:eastAsia="ko-KR"/>
              </w:rPr>
            </w:pPr>
            <w:r w:rsidRPr="00024CFC">
              <w:rPr>
                <w:rFonts w:ascii="나눔고딕" w:eastAsia="나눔고딕" w:hAnsi="나눔고딕"/>
                <w:lang w:eastAsia="ko-KR"/>
              </w:rPr>
              <w:t>개선 제안 (한국어 / English)</w:t>
            </w:r>
          </w:p>
        </w:tc>
      </w:tr>
      <w:tr w:rsidR="001F4E1F" w:rsidRPr="00024CFC" w:rsidTr="00DC29ED">
        <w:tc>
          <w:tcPr>
            <w:tcW w:w="4315" w:type="dxa"/>
          </w:tcPr>
          <w:p w:rsidR="001F4E1F" w:rsidRPr="00024CFC" w:rsidRDefault="0017348E">
            <w:pPr>
              <w:rPr>
                <w:rFonts w:ascii="나눔고딕" w:eastAsia="나눔고딕" w:hAnsi="나눔고딕"/>
              </w:rPr>
            </w:pPr>
            <w:proofErr w:type="spellStart"/>
            <w:r w:rsidRPr="00024CFC">
              <w:rPr>
                <w:rFonts w:ascii="나눔고딕" w:eastAsia="나눔고딕" w:hAnsi="나눔고딕"/>
              </w:rPr>
              <w:t>시제</w:t>
            </w:r>
            <w:proofErr w:type="spellEnd"/>
            <w:r w:rsidRPr="00024CFC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024CFC">
              <w:rPr>
                <w:rFonts w:ascii="나눔고딕" w:eastAsia="나눔고딕" w:hAnsi="나눔고딕"/>
              </w:rPr>
              <w:t>통일</w:t>
            </w:r>
            <w:proofErr w:type="spellEnd"/>
          </w:p>
        </w:tc>
        <w:tc>
          <w:tcPr>
            <w:tcW w:w="4315" w:type="dxa"/>
          </w:tcPr>
          <w:p w:rsidR="001F4E1F" w:rsidRPr="00024CFC" w:rsidRDefault="0017348E">
            <w:pPr>
              <w:rPr>
                <w:rFonts w:ascii="나눔고딕" w:eastAsia="나눔고딕" w:hAnsi="나눔고딕"/>
              </w:rPr>
            </w:pPr>
            <w:proofErr w:type="spellStart"/>
            <w:r w:rsidRPr="00024CFC">
              <w:rPr>
                <w:rFonts w:ascii="나눔고딕" w:eastAsia="나눔고딕" w:hAnsi="나눔고딕"/>
              </w:rPr>
              <w:t>현재형과</w:t>
            </w:r>
            <w:proofErr w:type="spellEnd"/>
            <w:r w:rsidRPr="00024CFC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024CFC">
              <w:rPr>
                <w:rFonts w:ascii="나눔고딕" w:eastAsia="나눔고딕" w:hAnsi="나눔고딕"/>
              </w:rPr>
              <w:t>과거형이</w:t>
            </w:r>
            <w:proofErr w:type="spellEnd"/>
            <w:r w:rsidRPr="00024CFC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024CFC">
              <w:rPr>
                <w:rFonts w:ascii="나눔고딕" w:eastAsia="나눔고딕" w:hAnsi="나눔고딕"/>
              </w:rPr>
              <w:t>혼용되어</w:t>
            </w:r>
            <w:proofErr w:type="spellEnd"/>
            <w:r w:rsidRPr="00024CFC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024CFC">
              <w:rPr>
                <w:rFonts w:ascii="나눔고딕" w:eastAsia="나눔고딕" w:hAnsi="나눔고딕"/>
              </w:rPr>
              <w:t>있어</w:t>
            </w:r>
            <w:proofErr w:type="spellEnd"/>
            <w:r w:rsidRPr="00024CFC">
              <w:rPr>
                <w:rFonts w:ascii="나눔고딕" w:eastAsia="나눔고딕" w:hAnsi="나눔고딕"/>
              </w:rPr>
              <w:t xml:space="preserve">, </w:t>
            </w:r>
            <w:proofErr w:type="spellStart"/>
            <w:r w:rsidRPr="00024CFC">
              <w:rPr>
                <w:rFonts w:ascii="나눔고딕" w:eastAsia="나눔고딕" w:hAnsi="나눔고딕"/>
              </w:rPr>
              <w:t>전체를</w:t>
            </w:r>
            <w:proofErr w:type="spellEnd"/>
            <w:r w:rsidRPr="00024CFC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024CFC">
              <w:rPr>
                <w:rFonts w:ascii="나눔고딕" w:eastAsia="나눔고딕" w:hAnsi="나눔고딕"/>
              </w:rPr>
              <w:t>과거형으로</w:t>
            </w:r>
            <w:proofErr w:type="spellEnd"/>
            <w:r w:rsidRPr="00024CFC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024CFC">
              <w:rPr>
                <w:rFonts w:ascii="나눔고딕" w:eastAsia="나눔고딕" w:hAnsi="나눔고딕"/>
              </w:rPr>
              <w:t>쓰는</w:t>
            </w:r>
            <w:proofErr w:type="spellEnd"/>
            <w:r w:rsidRPr="00024CFC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024CFC">
              <w:rPr>
                <w:rFonts w:ascii="나눔고딕" w:eastAsia="나눔고딕" w:hAnsi="나눔고딕"/>
              </w:rPr>
              <w:t>것이</w:t>
            </w:r>
            <w:proofErr w:type="spellEnd"/>
            <w:r w:rsidRPr="00024CFC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024CFC">
              <w:rPr>
                <w:rFonts w:ascii="나눔고딕" w:eastAsia="나눔고딕" w:hAnsi="나눔고딕"/>
              </w:rPr>
              <w:t>자연스럽습니다</w:t>
            </w:r>
            <w:proofErr w:type="spellEnd"/>
            <w:r w:rsidRPr="00024CFC">
              <w:rPr>
                <w:rFonts w:ascii="나눔고딕" w:eastAsia="나눔고딕" w:hAnsi="나눔고딕"/>
              </w:rPr>
              <w:t>. / Use past tense consistently throughout.</w:t>
            </w:r>
          </w:p>
        </w:tc>
      </w:tr>
      <w:tr w:rsidR="001F4E1F" w:rsidRPr="00024CFC" w:rsidTr="00DC29ED">
        <w:tc>
          <w:tcPr>
            <w:tcW w:w="4315" w:type="dxa"/>
          </w:tcPr>
          <w:p w:rsidR="001F4E1F" w:rsidRPr="00024CFC" w:rsidRDefault="0017348E">
            <w:pPr>
              <w:rPr>
                <w:rFonts w:ascii="나눔고딕" w:eastAsia="나눔고딕" w:hAnsi="나눔고딕"/>
                <w:lang w:eastAsia="ko-KR"/>
              </w:rPr>
            </w:pPr>
            <w:r w:rsidRPr="00024CFC">
              <w:rPr>
                <w:rFonts w:ascii="나눔고딕" w:eastAsia="나눔고딕" w:hAnsi="나눔고딕"/>
                <w:lang w:eastAsia="ko-KR"/>
              </w:rPr>
              <w:t>자연스러운 연결어 사용</w:t>
            </w:r>
          </w:p>
        </w:tc>
        <w:tc>
          <w:tcPr>
            <w:tcW w:w="4315" w:type="dxa"/>
          </w:tcPr>
          <w:p w:rsidR="001F4E1F" w:rsidRPr="00024CFC" w:rsidRDefault="0017348E">
            <w:pPr>
              <w:rPr>
                <w:rFonts w:ascii="나눔고딕" w:eastAsia="나눔고딕" w:hAnsi="나눔고딕"/>
              </w:rPr>
            </w:pPr>
            <w:r w:rsidRPr="00024CFC">
              <w:rPr>
                <w:rFonts w:ascii="나눔고딕" w:eastAsia="나눔고딕" w:hAnsi="나눔고딕"/>
              </w:rPr>
              <w:t>‘</w:t>
            </w:r>
            <w:proofErr w:type="spellStart"/>
            <w:r w:rsidRPr="00024CFC">
              <w:rPr>
                <w:rFonts w:ascii="나눔고딕" w:eastAsia="나눔고딕" w:hAnsi="나눔고딕"/>
              </w:rPr>
              <w:t>그리</w:t>
            </w:r>
            <w:proofErr w:type="spellEnd"/>
            <w:r w:rsidRPr="00024CFC">
              <w:rPr>
                <w:rFonts w:ascii="나눔고딕" w:eastAsia="나눔고딕" w:hAnsi="나눔고딕"/>
              </w:rPr>
              <w:t xml:space="preserve">고’ </w:t>
            </w:r>
            <w:proofErr w:type="spellStart"/>
            <w:r w:rsidRPr="00024CFC">
              <w:rPr>
                <w:rFonts w:ascii="나눔고딕" w:eastAsia="나눔고딕" w:hAnsi="나눔고딕"/>
              </w:rPr>
              <w:t>대신</w:t>
            </w:r>
            <w:proofErr w:type="spellEnd"/>
            <w:r w:rsidRPr="00024CFC">
              <w:rPr>
                <w:rFonts w:ascii="나눔고딕" w:eastAsia="나눔고딕" w:hAnsi="나눔고딕"/>
              </w:rPr>
              <w:t xml:space="preserve"> ‘그 </w:t>
            </w:r>
            <w:proofErr w:type="spellStart"/>
            <w:r w:rsidRPr="00024CFC">
              <w:rPr>
                <w:rFonts w:ascii="나눔고딕" w:eastAsia="나눔고딕" w:hAnsi="나눔고딕"/>
              </w:rPr>
              <w:t>후에</w:t>
            </w:r>
            <w:proofErr w:type="spellEnd"/>
            <w:r w:rsidRPr="00024CFC">
              <w:rPr>
                <w:rFonts w:ascii="나눔고딕" w:eastAsia="나눔고딕" w:hAnsi="나눔고딕"/>
              </w:rPr>
              <w:t>’, ‘</w:t>
            </w:r>
            <w:proofErr w:type="spellStart"/>
            <w:r w:rsidRPr="00024CFC">
              <w:rPr>
                <w:rFonts w:ascii="나눔고딕" w:eastAsia="나눔고딕" w:hAnsi="나눔고딕"/>
              </w:rPr>
              <w:t>먼저</w:t>
            </w:r>
            <w:proofErr w:type="spellEnd"/>
            <w:r w:rsidRPr="00024CFC">
              <w:rPr>
                <w:rFonts w:ascii="나눔고딕" w:eastAsia="나눔고딕" w:hAnsi="나눔고딕"/>
              </w:rPr>
              <w:t>’, ‘</w:t>
            </w:r>
            <w:proofErr w:type="spellStart"/>
            <w:r w:rsidRPr="00024CFC">
              <w:rPr>
                <w:rFonts w:ascii="나눔고딕" w:eastAsia="나눔고딕" w:hAnsi="나눔고딕"/>
              </w:rPr>
              <w:t>다음으로</w:t>
            </w:r>
            <w:proofErr w:type="spellEnd"/>
            <w:r w:rsidRPr="00024CFC">
              <w:rPr>
                <w:rFonts w:ascii="나눔고딕" w:eastAsia="나눔고딕" w:hAnsi="나눔고딕"/>
              </w:rPr>
              <w:t>’, ‘</w:t>
            </w:r>
            <w:proofErr w:type="spellStart"/>
            <w:r w:rsidRPr="00024CFC">
              <w:rPr>
                <w:rFonts w:ascii="나눔고딕" w:eastAsia="나눔고딕" w:hAnsi="나눔고딕"/>
              </w:rPr>
              <w:t>마지막으로</w:t>
            </w:r>
            <w:proofErr w:type="spellEnd"/>
            <w:r w:rsidRPr="00024CFC">
              <w:rPr>
                <w:rFonts w:ascii="나눔고딕" w:eastAsia="나눔고딕" w:hAnsi="나눔고딕"/>
              </w:rPr>
              <w:t xml:space="preserve">’ </w:t>
            </w:r>
            <w:proofErr w:type="spellStart"/>
            <w:r w:rsidRPr="00024CFC">
              <w:rPr>
                <w:rFonts w:ascii="나눔고딕" w:eastAsia="나눔고딕" w:hAnsi="나눔고딕"/>
              </w:rPr>
              <w:t>등의</w:t>
            </w:r>
            <w:proofErr w:type="spellEnd"/>
            <w:r w:rsidRPr="00024CFC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024CFC">
              <w:rPr>
                <w:rFonts w:ascii="나눔고딕" w:eastAsia="나눔고딕" w:hAnsi="나눔고딕"/>
              </w:rPr>
              <w:t>연결어를</w:t>
            </w:r>
            <w:proofErr w:type="spellEnd"/>
            <w:r w:rsidRPr="00024CFC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024CFC">
              <w:rPr>
                <w:rFonts w:ascii="나눔고딕" w:eastAsia="나눔고딕" w:hAnsi="나눔고딕"/>
              </w:rPr>
              <w:t>사용해</w:t>
            </w:r>
            <w:proofErr w:type="spellEnd"/>
            <w:r w:rsidRPr="00024CFC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024CFC">
              <w:rPr>
                <w:rFonts w:ascii="나눔고딕" w:eastAsia="나눔고딕" w:hAnsi="나눔고딕"/>
              </w:rPr>
              <w:t>보세요</w:t>
            </w:r>
            <w:proofErr w:type="spellEnd"/>
            <w:r w:rsidRPr="00024CFC">
              <w:rPr>
                <w:rFonts w:ascii="나눔고딕" w:eastAsia="나눔고딕" w:hAnsi="나눔고딕"/>
              </w:rPr>
              <w:t>. / Try using connectors like 'after that', 'first', 'next', or 'finally'.</w:t>
            </w:r>
          </w:p>
        </w:tc>
      </w:tr>
      <w:tr w:rsidR="001F4E1F" w:rsidRPr="00024CFC" w:rsidTr="00DC29ED">
        <w:tc>
          <w:tcPr>
            <w:tcW w:w="4315" w:type="dxa"/>
          </w:tcPr>
          <w:p w:rsidR="001F4E1F" w:rsidRPr="00024CFC" w:rsidRDefault="0017348E">
            <w:pPr>
              <w:rPr>
                <w:rFonts w:ascii="나눔고딕" w:eastAsia="나눔고딕" w:hAnsi="나눔고딕"/>
              </w:rPr>
            </w:pPr>
            <w:proofErr w:type="spellStart"/>
            <w:r w:rsidRPr="00024CFC">
              <w:rPr>
                <w:rFonts w:ascii="나눔고딕" w:eastAsia="나눔고딕" w:hAnsi="나눔고딕"/>
              </w:rPr>
              <w:t>중복</w:t>
            </w:r>
            <w:proofErr w:type="spellEnd"/>
            <w:r w:rsidRPr="00024CFC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024CFC">
              <w:rPr>
                <w:rFonts w:ascii="나눔고딕" w:eastAsia="나눔고딕" w:hAnsi="나눔고딕"/>
              </w:rPr>
              <w:t>문장</w:t>
            </w:r>
            <w:proofErr w:type="spellEnd"/>
            <w:r w:rsidRPr="00024CFC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024CFC">
              <w:rPr>
                <w:rFonts w:ascii="나눔고딕" w:eastAsia="나눔고딕" w:hAnsi="나눔고딕"/>
              </w:rPr>
              <w:t>정리</w:t>
            </w:r>
            <w:proofErr w:type="spellEnd"/>
          </w:p>
        </w:tc>
        <w:tc>
          <w:tcPr>
            <w:tcW w:w="4315" w:type="dxa"/>
          </w:tcPr>
          <w:p w:rsidR="001F4E1F" w:rsidRPr="00024CFC" w:rsidRDefault="0017348E">
            <w:pPr>
              <w:rPr>
                <w:rFonts w:ascii="나눔고딕" w:eastAsia="나눔고딕" w:hAnsi="나눔고딕"/>
              </w:rPr>
            </w:pPr>
            <w:proofErr w:type="spellStart"/>
            <w:r w:rsidRPr="00024CFC">
              <w:rPr>
                <w:rFonts w:ascii="나눔고딕" w:eastAsia="나눔고딕" w:hAnsi="나눔고딕"/>
              </w:rPr>
              <w:t>반복되는</w:t>
            </w:r>
            <w:proofErr w:type="spellEnd"/>
            <w:r w:rsidRPr="00024CFC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024CFC">
              <w:rPr>
                <w:rFonts w:ascii="나눔고딕" w:eastAsia="나눔고딕" w:hAnsi="나눔고딕"/>
              </w:rPr>
              <w:t>문장은</w:t>
            </w:r>
            <w:proofErr w:type="spellEnd"/>
            <w:r w:rsidRPr="00024CFC">
              <w:rPr>
                <w:rFonts w:ascii="나눔고딕" w:eastAsia="나눔고딕" w:hAnsi="나눔고딕"/>
              </w:rPr>
              <w:t xml:space="preserve"> 한 </w:t>
            </w:r>
            <w:proofErr w:type="spellStart"/>
            <w:r w:rsidRPr="00024CFC">
              <w:rPr>
                <w:rFonts w:ascii="나눔고딕" w:eastAsia="나눔고딕" w:hAnsi="나눔고딕"/>
              </w:rPr>
              <w:t>번만</w:t>
            </w:r>
            <w:proofErr w:type="spellEnd"/>
            <w:r w:rsidRPr="00024CFC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024CFC">
              <w:rPr>
                <w:rFonts w:ascii="나눔고딕" w:eastAsia="나눔고딕" w:hAnsi="나눔고딕"/>
              </w:rPr>
              <w:t>쓰거나</w:t>
            </w:r>
            <w:proofErr w:type="spellEnd"/>
            <w:r w:rsidRPr="00024CFC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024CFC">
              <w:rPr>
                <w:rFonts w:ascii="나눔고딕" w:eastAsia="나눔고딕" w:hAnsi="나눔고딕"/>
              </w:rPr>
              <w:t>표현을</w:t>
            </w:r>
            <w:proofErr w:type="spellEnd"/>
            <w:r w:rsidRPr="00024CFC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024CFC">
              <w:rPr>
                <w:rFonts w:ascii="나눔고딕" w:eastAsia="나눔고딕" w:hAnsi="나눔고딕"/>
              </w:rPr>
              <w:t>바꿔</w:t>
            </w:r>
            <w:proofErr w:type="spellEnd"/>
            <w:r w:rsidRPr="00024CFC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024CFC">
              <w:rPr>
                <w:rFonts w:ascii="나눔고딕" w:eastAsia="나눔고딕" w:hAnsi="나눔고딕"/>
              </w:rPr>
              <w:t>보세요</w:t>
            </w:r>
            <w:proofErr w:type="spellEnd"/>
            <w:r w:rsidRPr="00024CFC">
              <w:rPr>
                <w:rFonts w:ascii="나눔고딕" w:eastAsia="나눔고딕" w:hAnsi="나눔고딕"/>
              </w:rPr>
              <w:t>. / Avoid repetition by rephrasing or removing duplicates.</w:t>
            </w:r>
          </w:p>
        </w:tc>
      </w:tr>
    </w:tbl>
    <w:p w:rsidR="00DC29ED" w:rsidRPr="00DC29ED" w:rsidRDefault="00DC29ED" w:rsidP="00DC29ED">
      <w:pPr>
        <w:pStyle w:val="1"/>
        <w:rPr>
          <w:rFonts w:ascii="나눔고딕" w:eastAsia="나눔고딕" w:hAnsi="나눔고딕"/>
          <w:lang w:eastAsia="ko-KR"/>
        </w:rPr>
      </w:pPr>
      <w:r w:rsidRPr="00DC29ED">
        <w:rPr>
          <w:rFonts w:ascii="나눔고딕" w:eastAsia="나눔고딕" w:hAnsi="나눔고딕" w:cs="맑은 고딕" w:hint="eastAsia"/>
          <w:lang w:eastAsia="ko-KR"/>
        </w:rPr>
        <w:t>한국어</w:t>
      </w:r>
      <w:r w:rsidRPr="00DC29ED">
        <w:rPr>
          <w:rFonts w:ascii="나눔고딕" w:eastAsia="나눔고딕" w:hAnsi="나눔고딕"/>
          <w:lang w:eastAsia="ko-KR"/>
        </w:rPr>
        <w:t xml:space="preserve"> </w:t>
      </w:r>
      <w:r w:rsidRPr="00DC29ED">
        <w:rPr>
          <w:rFonts w:ascii="나눔고딕" w:eastAsia="나눔고딕" w:hAnsi="나눔고딕" w:cs="맑은 고딕" w:hint="eastAsia"/>
          <w:lang w:eastAsia="ko-KR"/>
        </w:rPr>
        <w:t>시간</w:t>
      </w:r>
      <w:r w:rsidRPr="00DC29ED">
        <w:rPr>
          <w:rFonts w:ascii="나눔고딕" w:eastAsia="나눔고딕" w:hAnsi="나눔고딕"/>
          <w:lang w:eastAsia="ko-KR"/>
        </w:rPr>
        <w:t xml:space="preserve"> </w:t>
      </w:r>
      <w:r w:rsidRPr="00DC29ED">
        <w:rPr>
          <w:rFonts w:ascii="나눔고딕" w:eastAsia="나눔고딕" w:hAnsi="나눔고딕" w:cs="맑은 고딕" w:hint="eastAsia"/>
          <w:lang w:eastAsia="ko-KR"/>
        </w:rPr>
        <w:t>숫자</w:t>
      </w:r>
      <w:r w:rsidRPr="00DC29ED">
        <w:rPr>
          <w:rFonts w:ascii="나눔고딕" w:eastAsia="나눔고딕" w:hAnsi="나눔고딕"/>
          <w:lang w:eastAsia="ko-KR"/>
        </w:rPr>
        <w:t xml:space="preserve"> </w:t>
      </w:r>
      <w:r w:rsidRPr="00DC29ED">
        <w:rPr>
          <w:rFonts w:ascii="나눔고딕" w:eastAsia="나눔고딕" w:hAnsi="나눔고딕" w:cs="맑은 고딕" w:hint="eastAsia"/>
          <w:lang w:eastAsia="ko-KR"/>
        </w:rPr>
        <w:t>읽는</w:t>
      </w:r>
      <w:r w:rsidRPr="00DC29ED">
        <w:rPr>
          <w:rFonts w:ascii="나눔고딕" w:eastAsia="나눔고딕" w:hAnsi="나눔고딕"/>
          <w:lang w:eastAsia="ko-KR"/>
        </w:rPr>
        <w:t xml:space="preserve"> </w:t>
      </w:r>
      <w:r w:rsidRPr="00DC29ED">
        <w:rPr>
          <w:rFonts w:ascii="나눔고딕" w:eastAsia="나눔고딕" w:hAnsi="나눔고딕" w:cs="맑은 고딕" w:hint="eastAsia"/>
          <w:lang w:eastAsia="ko-KR"/>
        </w:rPr>
        <w:t>법</w:t>
      </w:r>
      <w:r w:rsidRPr="00DC29ED">
        <w:rPr>
          <w:rFonts w:ascii="나눔고딕" w:eastAsia="나눔고딕" w:hAnsi="나눔고딕"/>
          <w:lang w:eastAsia="ko-KR"/>
        </w:rPr>
        <w:t xml:space="preserve"> (1</w:t>
      </w:r>
      <w:r w:rsidRPr="00DC29ED">
        <w:rPr>
          <w:rFonts w:ascii="나눔고딕" w:eastAsia="나눔고딕" w:hAnsi="나눔고딕" w:cs="맑은 고딕" w:hint="eastAsia"/>
          <w:lang w:eastAsia="ko-KR"/>
        </w:rPr>
        <w:t>시</w:t>
      </w:r>
      <w:r w:rsidRPr="00DC29ED">
        <w:rPr>
          <w:rFonts w:ascii="나눔고딕" w:eastAsia="나눔고딕" w:hAnsi="나눔고딕"/>
          <w:lang w:eastAsia="ko-KR"/>
        </w:rPr>
        <w:t xml:space="preserve"> ~ 12</w:t>
      </w:r>
      <w:r w:rsidRPr="00DC29ED">
        <w:rPr>
          <w:rFonts w:ascii="나눔고딕" w:eastAsia="나눔고딕" w:hAnsi="나눔고딕" w:cs="맑은 고딕" w:hint="eastAsia"/>
          <w:lang w:eastAsia="ko-KR"/>
        </w:rPr>
        <w:t>시</w:t>
      </w:r>
      <w:r w:rsidRPr="00DC29ED">
        <w:rPr>
          <w:rFonts w:ascii="나눔고딕" w:eastAsia="나눔고딕" w:hAnsi="나눔고딕"/>
          <w:lang w:eastAsia="ko-KR"/>
        </w:rPr>
        <w:t>)</w:t>
      </w:r>
    </w:p>
    <w:tbl>
      <w:tblPr>
        <w:tblStyle w:val="af9"/>
        <w:tblW w:w="8616" w:type="dxa"/>
        <w:tblLook w:val="04A0" w:firstRow="1" w:lastRow="0" w:firstColumn="1" w:lastColumn="0" w:noHBand="0" w:noVBand="1"/>
      </w:tblPr>
      <w:tblGrid>
        <w:gridCol w:w="1104"/>
        <w:gridCol w:w="1803"/>
        <w:gridCol w:w="3555"/>
        <w:gridCol w:w="2154"/>
      </w:tblGrid>
      <w:tr w:rsidR="00DC29ED" w:rsidRPr="00DC29ED" w:rsidTr="00DC29ED">
        <w:trPr>
          <w:trHeight w:val="431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29ED" w:rsidRPr="00DC29ED" w:rsidRDefault="00DC29ED" w:rsidP="00DC29ED">
            <w:pPr>
              <w:jc w:val="center"/>
              <w:rPr>
                <w:rFonts w:ascii="나눔고딕" w:eastAsia="나눔고딕" w:hAnsi="나눔고딕"/>
              </w:rPr>
            </w:pP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숫</w:t>
            </w:r>
            <w:r w:rsidRPr="00DC29ED">
              <w:rPr>
                <w:rFonts w:ascii="나눔고딕" w:eastAsia="나눔고딕" w:hAnsi="나눔고딕" w:cs="맑은 고딕" w:hint="eastAsia"/>
              </w:rPr>
              <w:t>자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29ED" w:rsidRPr="00DC29ED" w:rsidRDefault="00DC29ED" w:rsidP="00DC29ED">
            <w:pPr>
              <w:jc w:val="center"/>
              <w:rPr>
                <w:rFonts w:ascii="나눔고딕" w:eastAsia="나눔고딕" w:hAnsi="나눔고딕"/>
              </w:rPr>
            </w:pP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읽는</w:t>
            </w:r>
            <w:proofErr w:type="spellEnd"/>
            <w:r w:rsidRPr="00DC29ED">
              <w:rPr>
                <w:rFonts w:ascii="나눔고딕" w:eastAsia="나눔고딕" w:hAnsi="나눔고딕"/>
              </w:rPr>
              <w:t xml:space="preserve"> </w:t>
            </w:r>
            <w:r w:rsidRPr="00DC29ED">
              <w:rPr>
                <w:rFonts w:ascii="나눔고딕" w:eastAsia="나눔고딕" w:hAnsi="나눔고딕" w:cs="맑은 고딕" w:hint="eastAsia"/>
              </w:rPr>
              <w:t>법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29ED" w:rsidRPr="00DC29ED" w:rsidRDefault="00DC29ED">
            <w:pPr>
              <w:rPr>
                <w:rFonts w:ascii="나눔고딕" w:eastAsia="나눔고딕" w:hAnsi="나눔고딕"/>
              </w:rPr>
            </w:pP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예시</w:t>
            </w:r>
            <w:proofErr w:type="spellEnd"/>
            <w:r w:rsidRPr="00DC29ED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표</w:t>
            </w:r>
            <w:r w:rsidRPr="00DC29ED">
              <w:rPr>
                <w:rFonts w:ascii="나눔고딕" w:eastAsia="나눔고딕" w:hAnsi="나눔고딕" w:cs="맑은 고딕" w:hint="eastAsia"/>
              </w:rPr>
              <w:t>현</w:t>
            </w:r>
            <w:proofErr w:type="spellEnd"/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29ED" w:rsidRPr="00DC29ED" w:rsidRDefault="00DC29ED">
            <w:pPr>
              <w:rPr>
                <w:rFonts w:ascii="나눔고딕" w:eastAsia="나눔고딕" w:hAnsi="나눔고딕"/>
              </w:rPr>
            </w:pP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영어</w:t>
            </w:r>
            <w:proofErr w:type="spellEnd"/>
            <w:r w:rsidRPr="00DC29ED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의</w:t>
            </w:r>
            <w:r w:rsidRPr="00DC29ED">
              <w:rPr>
                <w:rFonts w:ascii="나눔고딕" w:eastAsia="나눔고딕" w:hAnsi="나눔고딕" w:cs="맑은 고딕" w:hint="eastAsia"/>
              </w:rPr>
              <w:t>미</w:t>
            </w:r>
            <w:proofErr w:type="spellEnd"/>
          </w:p>
        </w:tc>
      </w:tr>
      <w:tr w:rsidR="00DC29ED" w:rsidRPr="00DC29ED" w:rsidTr="00DC29ED">
        <w:trPr>
          <w:trHeight w:hRule="exact" w:val="567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 w:rsidP="00DC29ED">
            <w:pPr>
              <w:jc w:val="center"/>
              <w:rPr>
                <w:rFonts w:ascii="나눔고딕" w:eastAsia="나눔고딕" w:hAnsi="나눔고딕"/>
              </w:rPr>
            </w:pPr>
            <w:r w:rsidRPr="00DC29ED">
              <w:rPr>
                <w:rFonts w:ascii="나눔고딕" w:eastAsia="나눔고딕" w:hAnsi="나눔고딕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 w:rsidP="00DC29ED">
            <w:pPr>
              <w:jc w:val="center"/>
              <w:rPr>
                <w:rFonts w:ascii="나눔고딕" w:eastAsia="나눔고딕" w:hAnsi="나눔고딕"/>
              </w:rPr>
            </w:pPr>
            <w:r w:rsidRPr="00DC29ED">
              <w:rPr>
                <w:rFonts w:ascii="나눔고딕" w:eastAsia="나눔고딕" w:hAnsi="나눔고딕" w:cs="바탕" w:hint="eastAsia"/>
              </w:rPr>
              <w:t>한</w:t>
            </w:r>
            <w:r w:rsidRPr="00DC29ED">
              <w:rPr>
                <w:rFonts w:ascii="나눔고딕" w:eastAsia="나눔고딕" w:hAnsi="나눔고딕"/>
              </w:rPr>
              <w:t xml:space="preserve"> </w:t>
            </w:r>
            <w:r w:rsidRPr="00DC29ED">
              <w:rPr>
                <w:rFonts w:ascii="나눔고딕" w:eastAsia="나눔고딕" w:hAnsi="나눔고딕" w:cs="맑은 고딕" w:hint="eastAsia"/>
              </w:rPr>
              <w:t>시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>
            <w:pPr>
              <w:rPr>
                <w:rFonts w:ascii="나눔고딕" w:eastAsia="나눔고딕" w:hAnsi="나눔고딕"/>
              </w:rPr>
            </w:pP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지금은</w:t>
            </w:r>
            <w:proofErr w:type="spellEnd"/>
            <w:r w:rsidRPr="00DC29ED">
              <w:rPr>
                <w:rFonts w:ascii="나눔고딕" w:eastAsia="나눔고딕" w:hAnsi="나눔고딕"/>
              </w:rPr>
              <w:t xml:space="preserve"> </w:t>
            </w:r>
            <w:r w:rsidRPr="00DC29ED">
              <w:rPr>
                <w:rFonts w:ascii="나눔고딕" w:eastAsia="나눔고딕" w:hAnsi="나눔고딕" w:cs="바탕" w:hint="eastAsia"/>
              </w:rPr>
              <w:t>한</w:t>
            </w:r>
            <w:r w:rsidRPr="00DC29ED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시예요</w:t>
            </w:r>
            <w:proofErr w:type="spellEnd"/>
            <w:r w:rsidRPr="00DC29ED">
              <w:rPr>
                <w:rFonts w:ascii="나눔고딕" w:eastAsia="나눔고딕" w:hAnsi="나눔고딕"/>
              </w:rPr>
              <w:t>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>
            <w:pPr>
              <w:rPr>
                <w:rFonts w:ascii="나눔고딕" w:eastAsia="나눔고딕" w:hAnsi="나눔고딕"/>
              </w:rPr>
            </w:pPr>
            <w:r w:rsidRPr="00DC29ED">
              <w:rPr>
                <w:rFonts w:ascii="나눔고딕" w:eastAsia="나눔고딕" w:hAnsi="나눔고딕"/>
              </w:rPr>
              <w:t>1 o'clock</w:t>
            </w:r>
          </w:p>
        </w:tc>
      </w:tr>
      <w:tr w:rsidR="00DC29ED" w:rsidRPr="00DC29ED" w:rsidTr="00DC29ED">
        <w:trPr>
          <w:trHeight w:hRule="exact" w:val="567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 w:rsidP="00DC29ED">
            <w:pPr>
              <w:jc w:val="center"/>
              <w:rPr>
                <w:rFonts w:ascii="나눔고딕" w:eastAsia="나눔고딕" w:hAnsi="나눔고딕"/>
              </w:rPr>
            </w:pPr>
            <w:r w:rsidRPr="00DC29ED">
              <w:rPr>
                <w:rFonts w:ascii="나눔고딕" w:eastAsia="나눔고딕" w:hAnsi="나눔고딕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 w:rsidP="00DC29ED">
            <w:pPr>
              <w:jc w:val="center"/>
              <w:rPr>
                <w:rFonts w:ascii="나눔고딕" w:eastAsia="나눔고딕" w:hAnsi="나눔고딕"/>
              </w:rPr>
            </w:pPr>
            <w:r w:rsidRPr="00DC29ED">
              <w:rPr>
                <w:rFonts w:ascii="나눔고딕" w:eastAsia="나눔고딕" w:hAnsi="나눔고딕" w:cs="바탕" w:hint="eastAsia"/>
              </w:rPr>
              <w:t>두</w:t>
            </w:r>
            <w:r w:rsidRPr="00DC29ED">
              <w:rPr>
                <w:rFonts w:ascii="나눔고딕" w:eastAsia="나눔고딕" w:hAnsi="나눔고딕"/>
              </w:rPr>
              <w:t xml:space="preserve"> </w:t>
            </w:r>
            <w:r w:rsidRPr="00DC29ED">
              <w:rPr>
                <w:rFonts w:ascii="나눔고딕" w:eastAsia="나눔고딕" w:hAnsi="나눔고딕" w:cs="맑은 고딕" w:hint="eastAsia"/>
              </w:rPr>
              <w:t>시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>
            <w:pPr>
              <w:rPr>
                <w:rFonts w:ascii="나눔고딕" w:eastAsia="나눔고딕" w:hAnsi="나눔고딕"/>
                <w:lang w:eastAsia="ko-KR"/>
              </w:rPr>
            </w:pPr>
            <w:r w:rsidRPr="00DC29ED">
              <w:rPr>
                <w:rFonts w:ascii="나눔고딕" w:eastAsia="나눔고딕" w:hAnsi="나눔고딕" w:cs="바탕" w:hint="eastAsia"/>
                <w:lang w:eastAsia="ko-KR"/>
              </w:rPr>
              <w:t>회의는</w:t>
            </w:r>
            <w:r w:rsidRPr="00DC29ED">
              <w:rPr>
                <w:rFonts w:ascii="나눔고딕" w:eastAsia="나눔고딕" w:hAnsi="나눔고딕"/>
                <w:lang w:eastAsia="ko-KR"/>
              </w:rPr>
              <w:t xml:space="preserve"> </w:t>
            </w:r>
            <w:r w:rsidRPr="00DC29ED">
              <w:rPr>
                <w:rFonts w:ascii="나눔고딕" w:eastAsia="나눔고딕" w:hAnsi="나눔고딕" w:cs="바탕" w:hint="eastAsia"/>
                <w:lang w:eastAsia="ko-KR"/>
              </w:rPr>
              <w:t>두</w:t>
            </w:r>
            <w:r w:rsidRPr="00DC29ED">
              <w:rPr>
                <w:rFonts w:ascii="나눔고딕" w:eastAsia="나눔고딕" w:hAnsi="나눔고딕"/>
                <w:lang w:eastAsia="ko-KR"/>
              </w:rPr>
              <w:t xml:space="preserve"> </w:t>
            </w:r>
            <w:r w:rsidRPr="00DC29ED">
              <w:rPr>
                <w:rFonts w:ascii="나눔고딕" w:eastAsia="나눔고딕" w:hAnsi="나눔고딕" w:cs="바탕" w:hint="eastAsia"/>
                <w:lang w:eastAsia="ko-KR"/>
              </w:rPr>
              <w:t>시에</w:t>
            </w:r>
            <w:r w:rsidRPr="00DC29ED">
              <w:rPr>
                <w:rFonts w:ascii="나눔고딕" w:eastAsia="나눔고딕" w:hAnsi="나눔고딕"/>
                <w:lang w:eastAsia="ko-KR"/>
              </w:rPr>
              <w:t xml:space="preserve"> </w:t>
            </w:r>
            <w:r w:rsidRPr="00DC29ED">
              <w:rPr>
                <w:rFonts w:ascii="나눔고딕" w:eastAsia="나눔고딕" w:hAnsi="나눔고딕" w:cs="바탕" w:hint="eastAsia"/>
                <w:lang w:eastAsia="ko-KR"/>
              </w:rPr>
              <w:t>시작해요</w:t>
            </w:r>
            <w:r w:rsidRPr="00DC29ED">
              <w:rPr>
                <w:rFonts w:ascii="나눔고딕" w:eastAsia="나눔고딕" w:hAnsi="나눔고딕"/>
                <w:lang w:eastAsia="ko-KR"/>
              </w:rPr>
              <w:t>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>
            <w:pPr>
              <w:rPr>
                <w:rFonts w:ascii="나눔고딕" w:eastAsia="나눔고딕" w:hAnsi="나눔고딕"/>
              </w:rPr>
            </w:pPr>
            <w:r w:rsidRPr="00DC29ED">
              <w:rPr>
                <w:rFonts w:ascii="나눔고딕" w:eastAsia="나눔고딕" w:hAnsi="나눔고딕"/>
              </w:rPr>
              <w:t>2 o'clock</w:t>
            </w:r>
          </w:p>
        </w:tc>
      </w:tr>
      <w:tr w:rsidR="00DC29ED" w:rsidRPr="00DC29ED" w:rsidTr="00DC29ED">
        <w:trPr>
          <w:trHeight w:hRule="exact" w:val="567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 w:rsidP="00DC29ED">
            <w:pPr>
              <w:jc w:val="center"/>
              <w:rPr>
                <w:rFonts w:ascii="나눔고딕" w:eastAsia="나눔고딕" w:hAnsi="나눔고딕"/>
              </w:rPr>
            </w:pPr>
            <w:r w:rsidRPr="00DC29ED">
              <w:rPr>
                <w:rFonts w:ascii="나눔고딕" w:eastAsia="나눔고딕" w:hAnsi="나눔고딕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 w:rsidP="00DC29ED">
            <w:pPr>
              <w:jc w:val="center"/>
              <w:rPr>
                <w:rFonts w:ascii="나눔고딕" w:eastAsia="나눔고딕" w:hAnsi="나눔고딕"/>
              </w:rPr>
            </w:pPr>
            <w:r w:rsidRPr="00DC29ED">
              <w:rPr>
                <w:rFonts w:ascii="나눔고딕" w:eastAsia="나눔고딕" w:hAnsi="나눔고딕" w:cs="바탕" w:hint="eastAsia"/>
              </w:rPr>
              <w:t>세</w:t>
            </w:r>
            <w:r w:rsidRPr="00DC29ED">
              <w:rPr>
                <w:rFonts w:ascii="나눔고딕" w:eastAsia="나눔고딕" w:hAnsi="나눔고딕"/>
              </w:rPr>
              <w:t xml:space="preserve"> </w:t>
            </w:r>
            <w:r w:rsidRPr="00DC29ED">
              <w:rPr>
                <w:rFonts w:ascii="나눔고딕" w:eastAsia="나눔고딕" w:hAnsi="나눔고딕" w:cs="맑은 고딕" w:hint="eastAsia"/>
              </w:rPr>
              <w:t>시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>
            <w:pPr>
              <w:rPr>
                <w:rFonts w:ascii="나눔고딕" w:eastAsia="나눔고딕" w:hAnsi="나눔고딕"/>
              </w:rPr>
            </w:pP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수업은</w:t>
            </w:r>
            <w:proofErr w:type="spellEnd"/>
            <w:r w:rsidRPr="00DC29ED">
              <w:rPr>
                <w:rFonts w:ascii="나눔고딕" w:eastAsia="나눔고딕" w:hAnsi="나눔고딕"/>
              </w:rPr>
              <w:t xml:space="preserve"> </w:t>
            </w:r>
            <w:r w:rsidRPr="00DC29ED">
              <w:rPr>
                <w:rFonts w:ascii="나눔고딕" w:eastAsia="나눔고딕" w:hAnsi="나눔고딕" w:cs="바탕" w:hint="eastAsia"/>
              </w:rPr>
              <w:t>세</w:t>
            </w:r>
            <w:r w:rsidRPr="00DC29ED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시에</w:t>
            </w:r>
            <w:proofErr w:type="spellEnd"/>
            <w:r w:rsidRPr="00DC29ED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끝나요</w:t>
            </w:r>
            <w:proofErr w:type="spellEnd"/>
            <w:r w:rsidRPr="00DC29ED">
              <w:rPr>
                <w:rFonts w:ascii="나눔고딕" w:eastAsia="나눔고딕" w:hAnsi="나눔고딕"/>
              </w:rPr>
              <w:t>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>
            <w:pPr>
              <w:rPr>
                <w:rFonts w:ascii="나눔고딕" w:eastAsia="나눔고딕" w:hAnsi="나눔고딕"/>
              </w:rPr>
            </w:pPr>
            <w:r w:rsidRPr="00DC29ED">
              <w:rPr>
                <w:rFonts w:ascii="나눔고딕" w:eastAsia="나눔고딕" w:hAnsi="나눔고딕"/>
              </w:rPr>
              <w:t>3 o'clock</w:t>
            </w:r>
          </w:p>
        </w:tc>
      </w:tr>
      <w:tr w:rsidR="00DC29ED" w:rsidRPr="00DC29ED" w:rsidTr="00DC29ED">
        <w:trPr>
          <w:trHeight w:hRule="exact" w:val="567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 w:rsidP="00DC29ED">
            <w:pPr>
              <w:jc w:val="center"/>
              <w:rPr>
                <w:rFonts w:ascii="나눔고딕" w:eastAsia="나눔고딕" w:hAnsi="나눔고딕"/>
              </w:rPr>
            </w:pPr>
            <w:r w:rsidRPr="00DC29ED">
              <w:rPr>
                <w:rFonts w:ascii="나눔고딕" w:eastAsia="나눔고딕" w:hAnsi="나눔고딕"/>
              </w:rPr>
              <w:t>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 w:rsidP="00DC29ED">
            <w:pPr>
              <w:jc w:val="center"/>
              <w:rPr>
                <w:rFonts w:ascii="나눔고딕" w:eastAsia="나눔고딕" w:hAnsi="나눔고딕"/>
              </w:rPr>
            </w:pPr>
            <w:r w:rsidRPr="00DC29ED">
              <w:rPr>
                <w:rFonts w:ascii="나눔고딕" w:eastAsia="나눔고딕" w:hAnsi="나눔고딕" w:cs="바탕" w:hint="eastAsia"/>
              </w:rPr>
              <w:t>네</w:t>
            </w:r>
            <w:r w:rsidRPr="00DC29ED">
              <w:rPr>
                <w:rFonts w:ascii="나눔고딕" w:eastAsia="나눔고딕" w:hAnsi="나눔고딕"/>
              </w:rPr>
              <w:t xml:space="preserve"> </w:t>
            </w:r>
            <w:r w:rsidRPr="00DC29ED">
              <w:rPr>
                <w:rFonts w:ascii="나눔고딕" w:eastAsia="나눔고딕" w:hAnsi="나눔고딕" w:cs="맑은 고딕" w:hint="eastAsia"/>
              </w:rPr>
              <w:t>시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>
            <w:pPr>
              <w:rPr>
                <w:rFonts w:ascii="나눔고딕" w:eastAsia="나눔고딕" w:hAnsi="나눔고딕"/>
              </w:rPr>
            </w:pP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저는</w:t>
            </w:r>
            <w:proofErr w:type="spellEnd"/>
            <w:r w:rsidRPr="00DC29ED">
              <w:rPr>
                <w:rFonts w:ascii="나눔고딕" w:eastAsia="나눔고딕" w:hAnsi="나눔고딕"/>
              </w:rPr>
              <w:t xml:space="preserve"> </w:t>
            </w:r>
            <w:r w:rsidRPr="00DC29ED">
              <w:rPr>
                <w:rFonts w:ascii="나눔고딕" w:eastAsia="나눔고딕" w:hAnsi="나눔고딕" w:cs="바탕" w:hint="eastAsia"/>
              </w:rPr>
              <w:t>네</w:t>
            </w:r>
            <w:r w:rsidRPr="00DC29ED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시에</w:t>
            </w:r>
            <w:proofErr w:type="spellEnd"/>
            <w:r w:rsidRPr="00DC29ED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퇴근해요</w:t>
            </w:r>
            <w:proofErr w:type="spellEnd"/>
            <w:r w:rsidRPr="00DC29ED">
              <w:rPr>
                <w:rFonts w:ascii="나눔고딕" w:eastAsia="나눔고딕" w:hAnsi="나눔고딕"/>
              </w:rPr>
              <w:t>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>
            <w:pPr>
              <w:rPr>
                <w:rFonts w:ascii="나눔고딕" w:eastAsia="나눔고딕" w:hAnsi="나눔고딕"/>
              </w:rPr>
            </w:pPr>
            <w:r w:rsidRPr="00DC29ED">
              <w:rPr>
                <w:rFonts w:ascii="나눔고딕" w:eastAsia="나눔고딕" w:hAnsi="나눔고딕"/>
              </w:rPr>
              <w:t>4 o'clock</w:t>
            </w:r>
          </w:p>
        </w:tc>
      </w:tr>
      <w:tr w:rsidR="00DC29ED" w:rsidRPr="00DC29ED" w:rsidTr="00DC29ED">
        <w:trPr>
          <w:trHeight w:hRule="exact" w:val="567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 w:rsidP="00DC29ED">
            <w:pPr>
              <w:jc w:val="center"/>
              <w:rPr>
                <w:rFonts w:ascii="나눔고딕" w:eastAsia="나눔고딕" w:hAnsi="나눔고딕"/>
              </w:rPr>
            </w:pPr>
            <w:r w:rsidRPr="00DC29ED">
              <w:rPr>
                <w:rFonts w:ascii="나눔고딕" w:eastAsia="나눔고딕" w:hAnsi="나눔고딕"/>
              </w:rPr>
              <w:t>5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 w:rsidP="00DC29ED">
            <w:pPr>
              <w:jc w:val="center"/>
              <w:rPr>
                <w:rFonts w:ascii="나눔고딕" w:eastAsia="나눔고딕" w:hAnsi="나눔고딕"/>
              </w:rPr>
            </w:pP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다섯</w:t>
            </w:r>
            <w:proofErr w:type="spellEnd"/>
            <w:r w:rsidRPr="00DC29ED">
              <w:rPr>
                <w:rFonts w:ascii="나눔고딕" w:eastAsia="나눔고딕" w:hAnsi="나눔고딕"/>
              </w:rPr>
              <w:t xml:space="preserve"> </w:t>
            </w:r>
            <w:r w:rsidRPr="00DC29ED">
              <w:rPr>
                <w:rFonts w:ascii="나눔고딕" w:eastAsia="나눔고딕" w:hAnsi="나눔고딕" w:cs="맑은 고딕" w:hint="eastAsia"/>
              </w:rPr>
              <w:t>시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>
            <w:pPr>
              <w:rPr>
                <w:rFonts w:ascii="나눔고딕" w:eastAsia="나눔고딕" w:hAnsi="나눔고딕"/>
              </w:rPr>
            </w:pP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약속은</w:t>
            </w:r>
            <w:proofErr w:type="spellEnd"/>
            <w:r w:rsidRPr="00DC29ED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다섯</w:t>
            </w:r>
            <w:proofErr w:type="spellEnd"/>
            <w:r w:rsidRPr="00DC29ED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시예요</w:t>
            </w:r>
            <w:proofErr w:type="spellEnd"/>
            <w:r w:rsidRPr="00DC29ED">
              <w:rPr>
                <w:rFonts w:ascii="나눔고딕" w:eastAsia="나눔고딕" w:hAnsi="나눔고딕"/>
              </w:rPr>
              <w:t>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>
            <w:pPr>
              <w:rPr>
                <w:rFonts w:ascii="나눔고딕" w:eastAsia="나눔고딕" w:hAnsi="나눔고딕"/>
              </w:rPr>
            </w:pPr>
            <w:r w:rsidRPr="00DC29ED">
              <w:rPr>
                <w:rFonts w:ascii="나눔고딕" w:eastAsia="나눔고딕" w:hAnsi="나눔고딕"/>
              </w:rPr>
              <w:t>5 o'clock</w:t>
            </w:r>
          </w:p>
        </w:tc>
      </w:tr>
      <w:tr w:rsidR="00DC29ED" w:rsidRPr="00DC29ED" w:rsidTr="00DC29ED">
        <w:trPr>
          <w:trHeight w:hRule="exact" w:val="567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 w:rsidP="00DC29ED">
            <w:pPr>
              <w:jc w:val="center"/>
              <w:rPr>
                <w:rFonts w:ascii="나눔고딕" w:eastAsia="나눔고딕" w:hAnsi="나눔고딕"/>
              </w:rPr>
            </w:pPr>
            <w:r w:rsidRPr="00DC29ED">
              <w:rPr>
                <w:rFonts w:ascii="나눔고딕" w:eastAsia="나눔고딕" w:hAnsi="나눔고딕"/>
              </w:rPr>
              <w:t>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 w:rsidP="00DC29ED">
            <w:pPr>
              <w:jc w:val="center"/>
              <w:rPr>
                <w:rFonts w:ascii="나눔고딕" w:eastAsia="나눔고딕" w:hAnsi="나눔고딕"/>
              </w:rPr>
            </w:pP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여섯</w:t>
            </w:r>
            <w:proofErr w:type="spellEnd"/>
            <w:r w:rsidRPr="00DC29ED">
              <w:rPr>
                <w:rFonts w:ascii="나눔고딕" w:eastAsia="나눔고딕" w:hAnsi="나눔고딕"/>
              </w:rPr>
              <w:t xml:space="preserve"> </w:t>
            </w:r>
            <w:r w:rsidRPr="00DC29ED">
              <w:rPr>
                <w:rFonts w:ascii="나눔고딕" w:eastAsia="나눔고딕" w:hAnsi="나눔고딕" w:cs="맑은 고딕" w:hint="eastAsia"/>
              </w:rPr>
              <w:t>시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>
            <w:pPr>
              <w:rPr>
                <w:rFonts w:ascii="나눔고딕" w:eastAsia="나눔고딕" w:hAnsi="나눔고딕"/>
              </w:rPr>
            </w:pP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여섯</w:t>
            </w:r>
            <w:proofErr w:type="spellEnd"/>
            <w:r w:rsidRPr="00DC29ED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시에</w:t>
            </w:r>
            <w:proofErr w:type="spellEnd"/>
            <w:r w:rsidRPr="00DC29ED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일어나요</w:t>
            </w:r>
            <w:proofErr w:type="spellEnd"/>
            <w:r w:rsidRPr="00DC29ED">
              <w:rPr>
                <w:rFonts w:ascii="나눔고딕" w:eastAsia="나눔고딕" w:hAnsi="나눔고딕"/>
              </w:rPr>
              <w:t>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>
            <w:pPr>
              <w:rPr>
                <w:rFonts w:ascii="나눔고딕" w:eastAsia="나눔고딕" w:hAnsi="나눔고딕"/>
              </w:rPr>
            </w:pPr>
            <w:r w:rsidRPr="00DC29ED">
              <w:rPr>
                <w:rFonts w:ascii="나눔고딕" w:eastAsia="나눔고딕" w:hAnsi="나눔고딕"/>
              </w:rPr>
              <w:t>6 o'clock</w:t>
            </w:r>
          </w:p>
        </w:tc>
      </w:tr>
      <w:tr w:rsidR="00DC29ED" w:rsidRPr="00DC29ED" w:rsidTr="00DC29ED">
        <w:trPr>
          <w:trHeight w:hRule="exact" w:val="567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 w:rsidP="00DC29ED">
            <w:pPr>
              <w:jc w:val="center"/>
              <w:rPr>
                <w:rFonts w:ascii="나눔고딕" w:eastAsia="나눔고딕" w:hAnsi="나눔고딕"/>
              </w:rPr>
            </w:pPr>
            <w:r w:rsidRPr="00DC29ED">
              <w:rPr>
                <w:rFonts w:ascii="나눔고딕" w:eastAsia="나눔고딕" w:hAnsi="나눔고딕"/>
              </w:rPr>
              <w:t>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 w:rsidP="00DC29ED">
            <w:pPr>
              <w:jc w:val="center"/>
              <w:rPr>
                <w:rFonts w:ascii="나눔고딕" w:eastAsia="나눔고딕" w:hAnsi="나눔고딕"/>
              </w:rPr>
            </w:pP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일곱</w:t>
            </w:r>
            <w:proofErr w:type="spellEnd"/>
            <w:r w:rsidRPr="00DC29ED">
              <w:rPr>
                <w:rFonts w:ascii="나눔고딕" w:eastAsia="나눔고딕" w:hAnsi="나눔고딕"/>
              </w:rPr>
              <w:t xml:space="preserve"> </w:t>
            </w:r>
            <w:r w:rsidRPr="00DC29ED">
              <w:rPr>
                <w:rFonts w:ascii="나눔고딕" w:eastAsia="나눔고딕" w:hAnsi="나눔고딕" w:cs="맑은 고딕" w:hint="eastAsia"/>
              </w:rPr>
              <w:t>시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>
            <w:pPr>
              <w:rPr>
                <w:rFonts w:ascii="나눔고딕" w:eastAsia="나눔고딕" w:hAnsi="나눔고딕"/>
              </w:rPr>
            </w:pP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일곱</w:t>
            </w:r>
            <w:proofErr w:type="spellEnd"/>
            <w:r w:rsidRPr="00DC29ED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시에</w:t>
            </w:r>
            <w:proofErr w:type="spellEnd"/>
            <w:r w:rsidRPr="00DC29ED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저녁</w:t>
            </w:r>
            <w:proofErr w:type="spellEnd"/>
            <w:r w:rsidRPr="00DC29ED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먹어요</w:t>
            </w:r>
            <w:proofErr w:type="spellEnd"/>
            <w:r w:rsidRPr="00DC29ED">
              <w:rPr>
                <w:rFonts w:ascii="나눔고딕" w:eastAsia="나눔고딕" w:hAnsi="나눔고딕"/>
              </w:rPr>
              <w:t>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>
            <w:pPr>
              <w:rPr>
                <w:rFonts w:ascii="나눔고딕" w:eastAsia="나눔고딕" w:hAnsi="나눔고딕"/>
              </w:rPr>
            </w:pPr>
            <w:r w:rsidRPr="00DC29ED">
              <w:rPr>
                <w:rFonts w:ascii="나눔고딕" w:eastAsia="나눔고딕" w:hAnsi="나눔고딕"/>
              </w:rPr>
              <w:t>7 o'clock</w:t>
            </w:r>
          </w:p>
        </w:tc>
      </w:tr>
      <w:tr w:rsidR="00DC29ED" w:rsidRPr="00DC29ED" w:rsidTr="00DC29ED">
        <w:trPr>
          <w:trHeight w:hRule="exact" w:val="567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 w:rsidP="00DC29ED">
            <w:pPr>
              <w:jc w:val="center"/>
              <w:rPr>
                <w:rFonts w:ascii="나눔고딕" w:eastAsia="나눔고딕" w:hAnsi="나눔고딕"/>
              </w:rPr>
            </w:pPr>
            <w:r w:rsidRPr="00DC29ED">
              <w:rPr>
                <w:rFonts w:ascii="나눔고딕" w:eastAsia="나눔고딕" w:hAnsi="나눔고딕"/>
              </w:rPr>
              <w:t>8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 w:rsidP="00DC29ED">
            <w:pPr>
              <w:jc w:val="center"/>
              <w:rPr>
                <w:rFonts w:ascii="나눔고딕" w:eastAsia="나눔고딕" w:hAnsi="나눔고딕"/>
              </w:rPr>
            </w:pP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여덟</w:t>
            </w:r>
            <w:proofErr w:type="spellEnd"/>
            <w:r w:rsidRPr="00DC29ED">
              <w:rPr>
                <w:rFonts w:ascii="나눔고딕" w:eastAsia="나눔고딕" w:hAnsi="나눔고딕"/>
              </w:rPr>
              <w:t xml:space="preserve"> </w:t>
            </w:r>
            <w:r w:rsidRPr="00DC29ED">
              <w:rPr>
                <w:rFonts w:ascii="나눔고딕" w:eastAsia="나눔고딕" w:hAnsi="나눔고딕" w:cs="맑은 고딕" w:hint="eastAsia"/>
              </w:rPr>
              <w:t>시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>
            <w:pPr>
              <w:rPr>
                <w:rFonts w:ascii="나눔고딕" w:eastAsia="나눔고딕" w:hAnsi="나눔고딕"/>
              </w:rPr>
            </w:pP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여덟</w:t>
            </w:r>
            <w:proofErr w:type="spellEnd"/>
            <w:r w:rsidRPr="00DC29ED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시에</w:t>
            </w:r>
            <w:proofErr w:type="spellEnd"/>
            <w:r w:rsidRPr="00DC29ED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출근해요</w:t>
            </w:r>
            <w:proofErr w:type="spellEnd"/>
            <w:r w:rsidRPr="00DC29ED">
              <w:rPr>
                <w:rFonts w:ascii="나눔고딕" w:eastAsia="나눔고딕" w:hAnsi="나눔고딕"/>
              </w:rPr>
              <w:t>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>
            <w:pPr>
              <w:rPr>
                <w:rFonts w:ascii="나눔고딕" w:eastAsia="나눔고딕" w:hAnsi="나눔고딕"/>
              </w:rPr>
            </w:pPr>
            <w:r w:rsidRPr="00DC29ED">
              <w:rPr>
                <w:rFonts w:ascii="나눔고딕" w:eastAsia="나눔고딕" w:hAnsi="나눔고딕"/>
              </w:rPr>
              <w:t>8 o'clock</w:t>
            </w:r>
          </w:p>
        </w:tc>
      </w:tr>
      <w:tr w:rsidR="00DC29ED" w:rsidRPr="00DC29ED" w:rsidTr="00DC29ED">
        <w:trPr>
          <w:trHeight w:hRule="exact" w:val="567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 w:rsidP="00DC29ED">
            <w:pPr>
              <w:jc w:val="center"/>
              <w:rPr>
                <w:rFonts w:ascii="나눔고딕" w:eastAsia="나눔고딕" w:hAnsi="나눔고딕"/>
              </w:rPr>
            </w:pPr>
            <w:r w:rsidRPr="00DC29ED">
              <w:rPr>
                <w:rFonts w:ascii="나눔고딕" w:eastAsia="나눔고딕" w:hAnsi="나눔고딕"/>
              </w:rPr>
              <w:t>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 w:rsidP="00DC29ED">
            <w:pPr>
              <w:jc w:val="center"/>
              <w:rPr>
                <w:rFonts w:ascii="나눔고딕" w:eastAsia="나눔고딕" w:hAnsi="나눔고딕"/>
              </w:rPr>
            </w:pP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아홉</w:t>
            </w:r>
            <w:proofErr w:type="spellEnd"/>
            <w:r w:rsidRPr="00DC29ED">
              <w:rPr>
                <w:rFonts w:ascii="나눔고딕" w:eastAsia="나눔고딕" w:hAnsi="나눔고딕"/>
              </w:rPr>
              <w:t xml:space="preserve"> </w:t>
            </w:r>
            <w:r w:rsidRPr="00DC29ED">
              <w:rPr>
                <w:rFonts w:ascii="나눔고딕" w:eastAsia="나눔고딕" w:hAnsi="나눔고딕" w:cs="맑은 고딕" w:hint="eastAsia"/>
              </w:rPr>
              <w:t>시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>
            <w:pPr>
              <w:rPr>
                <w:rFonts w:ascii="나눔고딕" w:eastAsia="나눔고딕" w:hAnsi="나눔고딕"/>
              </w:rPr>
            </w:pP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아홉</w:t>
            </w:r>
            <w:proofErr w:type="spellEnd"/>
            <w:r w:rsidRPr="00DC29ED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시에</w:t>
            </w:r>
            <w:proofErr w:type="spellEnd"/>
            <w:r w:rsidRPr="00DC29ED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회의</w:t>
            </w:r>
            <w:proofErr w:type="spellEnd"/>
            <w:r w:rsidRPr="00DC29ED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있어요</w:t>
            </w:r>
            <w:proofErr w:type="spellEnd"/>
            <w:r w:rsidRPr="00DC29ED">
              <w:rPr>
                <w:rFonts w:ascii="나눔고딕" w:eastAsia="나눔고딕" w:hAnsi="나눔고딕"/>
              </w:rPr>
              <w:t>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>
            <w:pPr>
              <w:rPr>
                <w:rFonts w:ascii="나눔고딕" w:eastAsia="나눔고딕" w:hAnsi="나눔고딕"/>
              </w:rPr>
            </w:pPr>
            <w:r w:rsidRPr="00DC29ED">
              <w:rPr>
                <w:rFonts w:ascii="나눔고딕" w:eastAsia="나눔고딕" w:hAnsi="나눔고딕"/>
              </w:rPr>
              <w:t>9 o'clock</w:t>
            </w:r>
          </w:p>
        </w:tc>
      </w:tr>
      <w:tr w:rsidR="00DC29ED" w:rsidRPr="00DC29ED" w:rsidTr="00DC29ED">
        <w:trPr>
          <w:trHeight w:hRule="exact" w:val="567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 w:rsidP="00DC29ED">
            <w:pPr>
              <w:jc w:val="center"/>
              <w:rPr>
                <w:rFonts w:ascii="나눔고딕" w:eastAsia="나눔고딕" w:hAnsi="나눔고딕"/>
              </w:rPr>
            </w:pPr>
            <w:r w:rsidRPr="00DC29ED">
              <w:rPr>
                <w:rFonts w:ascii="나눔고딕" w:eastAsia="나눔고딕" w:hAnsi="나눔고딕"/>
              </w:rPr>
              <w:t>10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 w:rsidP="00DC29ED">
            <w:pPr>
              <w:jc w:val="center"/>
              <w:rPr>
                <w:rFonts w:ascii="나눔고딕" w:eastAsia="나눔고딕" w:hAnsi="나눔고딕"/>
              </w:rPr>
            </w:pPr>
            <w:r w:rsidRPr="00DC29ED">
              <w:rPr>
                <w:rFonts w:ascii="나눔고딕" w:eastAsia="나눔고딕" w:hAnsi="나눔고딕" w:cs="바탕" w:hint="eastAsia"/>
              </w:rPr>
              <w:t>열</w:t>
            </w:r>
            <w:r w:rsidRPr="00DC29ED">
              <w:rPr>
                <w:rFonts w:ascii="나눔고딕" w:eastAsia="나눔고딕" w:hAnsi="나눔고딕"/>
              </w:rPr>
              <w:t xml:space="preserve"> </w:t>
            </w:r>
            <w:r w:rsidRPr="00DC29ED">
              <w:rPr>
                <w:rFonts w:ascii="나눔고딕" w:eastAsia="나눔고딕" w:hAnsi="나눔고딕" w:cs="맑은 고딕" w:hint="eastAsia"/>
              </w:rPr>
              <w:t>시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>
            <w:pPr>
              <w:rPr>
                <w:rFonts w:ascii="나눔고딕" w:eastAsia="나눔고딕" w:hAnsi="나눔고딕"/>
              </w:rPr>
            </w:pPr>
            <w:r w:rsidRPr="00DC29ED">
              <w:rPr>
                <w:rFonts w:ascii="나눔고딕" w:eastAsia="나눔고딕" w:hAnsi="나눔고딕" w:cs="바탕" w:hint="eastAsia"/>
              </w:rPr>
              <w:t>열</w:t>
            </w:r>
            <w:r w:rsidRPr="00DC29ED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시까지</w:t>
            </w:r>
            <w:proofErr w:type="spellEnd"/>
            <w:r w:rsidRPr="00DC29ED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일했어요</w:t>
            </w:r>
            <w:proofErr w:type="spellEnd"/>
            <w:r w:rsidRPr="00DC29ED">
              <w:rPr>
                <w:rFonts w:ascii="나눔고딕" w:eastAsia="나눔고딕" w:hAnsi="나눔고딕"/>
              </w:rPr>
              <w:t>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>
            <w:pPr>
              <w:rPr>
                <w:rFonts w:ascii="나눔고딕" w:eastAsia="나눔고딕" w:hAnsi="나눔고딕"/>
              </w:rPr>
            </w:pPr>
            <w:r w:rsidRPr="00DC29ED">
              <w:rPr>
                <w:rFonts w:ascii="나눔고딕" w:eastAsia="나눔고딕" w:hAnsi="나눔고딕"/>
              </w:rPr>
              <w:t>10 o'clock</w:t>
            </w:r>
          </w:p>
        </w:tc>
      </w:tr>
      <w:tr w:rsidR="00DC29ED" w:rsidRPr="00DC29ED" w:rsidTr="00DC29ED">
        <w:trPr>
          <w:trHeight w:hRule="exact" w:val="567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 w:rsidP="00DC29ED">
            <w:pPr>
              <w:jc w:val="center"/>
              <w:rPr>
                <w:rFonts w:ascii="나눔고딕" w:eastAsia="나눔고딕" w:hAnsi="나눔고딕"/>
              </w:rPr>
            </w:pPr>
            <w:r w:rsidRPr="00DC29ED">
              <w:rPr>
                <w:rFonts w:ascii="나눔고딕" w:eastAsia="나눔고딕" w:hAnsi="나눔고딕"/>
              </w:rPr>
              <w:t>11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 w:rsidP="00DC29ED">
            <w:pPr>
              <w:jc w:val="center"/>
              <w:rPr>
                <w:rFonts w:ascii="나눔고딕" w:eastAsia="나눔고딕" w:hAnsi="나눔고딕"/>
              </w:rPr>
            </w:pP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열한</w:t>
            </w:r>
            <w:proofErr w:type="spellEnd"/>
            <w:r w:rsidRPr="00DC29ED">
              <w:rPr>
                <w:rFonts w:ascii="나눔고딕" w:eastAsia="나눔고딕" w:hAnsi="나눔고딕"/>
              </w:rPr>
              <w:t xml:space="preserve"> </w:t>
            </w:r>
            <w:r w:rsidRPr="00DC29ED">
              <w:rPr>
                <w:rFonts w:ascii="나눔고딕" w:eastAsia="나눔고딕" w:hAnsi="나눔고딕" w:cs="맑은 고딕" w:hint="eastAsia"/>
              </w:rPr>
              <w:t>시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>
            <w:pPr>
              <w:rPr>
                <w:rFonts w:ascii="나눔고딕" w:eastAsia="나눔고딕" w:hAnsi="나눔고딕"/>
              </w:rPr>
            </w:pP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열한</w:t>
            </w:r>
            <w:proofErr w:type="spellEnd"/>
            <w:r w:rsidRPr="00DC29ED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시에</w:t>
            </w:r>
            <w:proofErr w:type="spellEnd"/>
            <w:r w:rsidRPr="00DC29ED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잤어요</w:t>
            </w:r>
            <w:proofErr w:type="spellEnd"/>
            <w:r w:rsidRPr="00DC29ED">
              <w:rPr>
                <w:rFonts w:ascii="나눔고딕" w:eastAsia="나눔고딕" w:hAnsi="나눔고딕"/>
              </w:rPr>
              <w:t>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>
            <w:pPr>
              <w:rPr>
                <w:rFonts w:ascii="나눔고딕" w:eastAsia="나눔고딕" w:hAnsi="나눔고딕"/>
              </w:rPr>
            </w:pPr>
            <w:r w:rsidRPr="00DC29ED">
              <w:rPr>
                <w:rFonts w:ascii="나눔고딕" w:eastAsia="나눔고딕" w:hAnsi="나눔고딕"/>
              </w:rPr>
              <w:t>11 o'clock</w:t>
            </w:r>
          </w:p>
        </w:tc>
      </w:tr>
      <w:tr w:rsidR="00DC29ED" w:rsidRPr="00DC29ED" w:rsidTr="00DC29ED">
        <w:trPr>
          <w:trHeight w:hRule="exact" w:val="567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 w:rsidP="00DC29ED">
            <w:pPr>
              <w:jc w:val="center"/>
              <w:rPr>
                <w:rFonts w:ascii="나눔고딕" w:eastAsia="나눔고딕" w:hAnsi="나눔고딕"/>
              </w:rPr>
            </w:pPr>
            <w:r w:rsidRPr="00DC29ED">
              <w:rPr>
                <w:rFonts w:ascii="나눔고딕" w:eastAsia="나눔고딕" w:hAnsi="나눔고딕"/>
              </w:rPr>
              <w:t>12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 w:rsidP="00DC29ED">
            <w:pPr>
              <w:jc w:val="center"/>
              <w:rPr>
                <w:rFonts w:ascii="나눔고딕" w:eastAsia="나눔고딕" w:hAnsi="나눔고딕"/>
              </w:rPr>
            </w:pPr>
            <w:proofErr w:type="spellStart"/>
            <w:r w:rsidRPr="00DC29ED">
              <w:rPr>
                <w:rFonts w:ascii="나눔고딕" w:eastAsia="나눔고딕" w:hAnsi="나눔고딕" w:cs="바탕" w:hint="eastAsia"/>
              </w:rPr>
              <w:t>열두</w:t>
            </w:r>
            <w:proofErr w:type="spellEnd"/>
            <w:r w:rsidRPr="00DC29ED">
              <w:rPr>
                <w:rFonts w:ascii="나눔고딕" w:eastAsia="나눔고딕" w:hAnsi="나눔고딕"/>
              </w:rPr>
              <w:t xml:space="preserve"> </w:t>
            </w:r>
            <w:r w:rsidRPr="00DC29ED">
              <w:rPr>
                <w:rFonts w:ascii="나눔고딕" w:eastAsia="나눔고딕" w:hAnsi="나눔고딕" w:cs="맑은 고딕" w:hint="eastAsia"/>
              </w:rPr>
              <w:t>시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>
            <w:pPr>
              <w:rPr>
                <w:rFonts w:ascii="나눔고딕" w:eastAsia="나눔고딕" w:hAnsi="나눔고딕"/>
                <w:lang w:eastAsia="ko-KR"/>
              </w:rPr>
            </w:pPr>
            <w:r w:rsidRPr="00DC29ED">
              <w:rPr>
                <w:rFonts w:ascii="나눔고딕" w:eastAsia="나눔고딕" w:hAnsi="나눔고딕" w:cs="바탕" w:hint="eastAsia"/>
                <w:lang w:eastAsia="ko-KR"/>
              </w:rPr>
              <w:t>점심은</w:t>
            </w:r>
            <w:r w:rsidRPr="00DC29ED">
              <w:rPr>
                <w:rFonts w:ascii="나눔고딕" w:eastAsia="나눔고딕" w:hAnsi="나눔고딕"/>
                <w:lang w:eastAsia="ko-KR"/>
              </w:rPr>
              <w:t xml:space="preserve"> </w:t>
            </w:r>
            <w:r w:rsidRPr="00DC29ED">
              <w:rPr>
                <w:rFonts w:ascii="나눔고딕" w:eastAsia="나눔고딕" w:hAnsi="나눔고딕" w:cs="바탕" w:hint="eastAsia"/>
                <w:lang w:eastAsia="ko-KR"/>
              </w:rPr>
              <w:t>열두</w:t>
            </w:r>
            <w:r w:rsidRPr="00DC29ED">
              <w:rPr>
                <w:rFonts w:ascii="나눔고딕" w:eastAsia="나눔고딕" w:hAnsi="나눔고딕"/>
                <w:lang w:eastAsia="ko-KR"/>
              </w:rPr>
              <w:t xml:space="preserve"> </w:t>
            </w:r>
            <w:r w:rsidRPr="00DC29ED">
              <w:rPr>
                <w:rFonts w:ascii="나눔고딕" w:eastAsia="나눔고딕" w:hAnsi="나눔고딕" w:cs="바탕" w:hint="eastAsia"/>
                <w:lang w:eastAsia="ko-KR"/>
              </w:rPr>
              <w:t>시에</w:t>
            </w:r>
            <w:r w:rsidRPr="00DC29ED">
              <w:rPr>
                <w:rFonts w:ascii="나눔고딕" w:eastAsia="나눔고딕" w:hAnsi="나눔고딕"/>
                <w:lang w:eastAsia="ko-KR"/>
              </w:rPr>
              <w:t xml:space="preserve"> </w:t>
            </w:r>
            <w:r w:rsidRPr="00DC29ED">
              <w:rPr>
                <w:rFonts w:ascii="나눔고딕" w:eastAsia="나눔고딕" w:hAnsi="나눔고딕" w:cs="바탕" w:hint="eastAsia"/>
                <w:lang w:eastAsia="ko-KR"/>
              </w:rPr>
              <w:t>먹어요</w:t>
            </w:r>
            <w:r w:rsidRPr="00DC29ED">
              <w:rPr>
                <w:rFonts w:ascii="나눔고딕" w:eastAsia="나눔고딕" w:hAnsi="나눔고딕"/>
                <w:lang w:eastAsia="ko-KR"/>
              </w:rPr>
              <w:t>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ED" w:rsidRPr="00DC29ED" w:rsidRDefault="00DC29ED">
            <w:pPr>
              <w:rPr>
                <w:rFonts w:ascii="나눔고딕" w:eastAsia="나눔고딕" w:hAnsi="나눔고딕"/>
              </w:rPr>
            </w:pPr>
            <w:r w:rsidRPr="00DC29ED">
              <w:rPr>
                <w:rFonts w:ascii="나눔고딕" w:eastAsia="나눔고딕" w:hAnsi="나눔고딕"/>
              </w:rPr>
              <w:t>12 o'clock</w:t>
            </w:r>
          </w:p>
        </w:tc>
      </w:tr>
    </w:tbl>
    <w:p w:rsidR="00DC29ED" w:rsidRPr="00024CFC" w:rsidRDefault="00DC29ED" w:rsidP="00DC29ED">
      <w:pPr>
        <w:pStyle w:val="21"/>
        <w:rPr>
          <w:rFonts w:ascii="나눔고딕" w:eastAsia="나눔고딕" w:hAnsi="나눔고딕"/>
        </w:rPr>
      </w:pPr>
    </w:p>
    <w:sectPr w:rsidR="00DC29ED" w:rsidRPr="00024C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24CFC"/>
    <w:rsid w:val="00034616"/>
    <w:rsid w:val="0006063C"/>
    <w:rsid w:val="0015074B"/>
    <w:rsid w:val="0017348E"/>
    <w:rsid w:val="001F4E1F"/>
    <w:rsid w:val="0029639D"/>
    <w:rsid w:val="00326F90"/>
    <w:rsid w:val="003B3E85"/>
    <w:rsid w:val="00AA1D8D"/>
    <w:rsid w:val="00B24873"/>
    <w:rsid w:val="00B47730"/>
    <w:rsid w:val="00CB0664"/>
    <w:rsid w:val="00DC29ED"/>
    <w:rsid w:val="00E679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65E73"/>
  <w14:defaultImageDpi w14:val="300"/>
  <w15:docId w15:val="{C9683D8B-1BC6-497D-9D23-29750112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1">
    <w:name w:val="Balloon Text"/>
    <w:basedOn w:val="a1"/>
    <w:link w:val="Char7"/>
    <w:uiPriority w:val="99"/>
    <w:semiHidden/>
    <w:unhideWhenUsed/>
    <w:rsid w:val="00024CF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7">
    <w:name w:val="풍선 도움말 텍스트 Char"/>
    <w:basedOn w:val="a2"/>
    <w:link w:val="aff1"/>
    <w:uiPriority w:val="99"/>
    <w:semiHidden/>
    <w:rsid w:val="00024CF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6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4C53C1-2750-4979-A18B-7A05D6BE3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조진연</cp:lastModifiedBy>
  <cp:revision>5</cp:revision>
  <cp:lastPrinted>2025-06-16T01:03:00Z</cp:lastPrinted>
  <dcterms:created xsi:type="dcterms:W3CDTF">2025-06-16T03:35:00Z</dcterms:created>
  <dcterms:modified xsi:type="dcterms:W3CDTF">2025-06-16T03:46:00Z</dcterms:modified>
  <cp:category/>
</cp:coreProperties>
</file>