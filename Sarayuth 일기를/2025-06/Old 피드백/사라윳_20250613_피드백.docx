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E0A" w:rsidRDefault="001319EC">
      <w:pPr>
        <w:pStyle w:val="21"/>
        <w:rPr>
          <w:lang w:eastAsia="ko-KR"/>
        </w:rPr>
      </w:pPr>
      <w:r>
        <w:rPr>
          <w:lang w:eastAsia="ko-KR"/>
        </w:rPr>
        <w:t>2025</w:t>
      </w:r>
      <w:r>
        <w:rPr>
          <w:lang w:eastAsia="ko-KR"/>
        </w:rPr>
        <w:t>년</w:t>
      </w:r>
      <w:r>
        <w:rPr>
          <w:lang w:eastAsia="ko-KR"/>
        </w:rPr>
        <w:t xml:space="preserve"> 6</w:t>
      </w:r>
      <w:r>
        <w:rPr>
          <w:lang w:eastAsia="ko-KR"/>
        </w:rPr>
        <w:t>월</w:t>
      </w:r>
      <w:r>
        <w:rPr>
          <w:lang w:eastAsia="ko-KR"/>
        </w:rPr>
        <w:t xml:space="preserve"> 1</w:t>
      </w:r>
      <w:r w:rsidR="009C1CD5">
        <w:rPr>
          <w:lang w:eastAsia="ko-KR"/>
        </w:rPr>
        <w:t>3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일기</w:t>
      </w:r>
      <w:r>
        <w:rPr>
          <w:lang w:eastAsia="ko-KR"/>
        </w:rPr>
        <w:t xml:space="preserve"> </w:t>
      </w:r>
      <w:r>
        <w:rPr>
          <w:lang w:eastAsia="ko-KR"/>
        </w:rPr>
        <w:t>피드백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A92E0A">
        <w:tc>
          <w:tcPr>
            <w:tcW w:w="2880" w:type="dxa"/>
          </w:tcPr>
          <w:p w:rsidR="00A92E0A" w:rsidRDefault="001319EC">
            <w:r>
              <w:t>원래</w:t>
            </w:r>
            <w:r>
              <w:t xml:space="preserve"> </w:t>
            </w:r>
            <w:r>
              <w:t>문장</w:t>
            </w:r>
          </w:p>
        </w:tc>
        <w:tc>
          <w:tcPr>
            <w:tcW w:w="2880" w:type="dxa"/>
          </w:tcPr>
          <w:p w:rsidR="00A92E0A" w:rsidRDefault="001319EC">
            <w:r>
              <w:t>자연스러운</w:t>
            </w:r>
            <w:r>
              <w:t xml:space="preserve"> </w:t>
            </w:r>
            <w:r>
              <w:t>표현</w:t>
            </w:r>
          </w:p>
        </w:tc>
        <w:tc>
          <w:tcPr>
            <w:tcW w:w="2880" w:type="dxa"/>
          </w:tcPr>
          <w:p w:rsidR="00A92E0A" w:rsidRDefault="001319EC">
            <w:r>
              <w:t>설명</w:t>
            </w:r>
            <w:r>
              <w:t xml:space="preserve"> (</w:t>
            </w:r>
            <w:r>
              <w:t>한국어</w:t>
            </w:r>
            <w:r>
              <w:t xml:space="preserve"> / English)</w:t>
            </w:r>
          </w:p>
        </w:tc>
      </w:tr>
      <w:tr w:rsidR="00A92E0A">
        <w:tc>
          <w:tcPr>
            <w:tcW w:w="2880" w:type="dxa"/>
          </w:tcPr>
          <w:p w:rsidR="00A92E0A" w:rsidRDefault="001319EC">
            <w:r>
              <w:t>화장실에</w:t>
            </w:r>
            <w:r>
              <w:t xml:space="preserve"> </w:t>
            </w:r>
            <w:r>
              <w:t>갔습니</w:t>
            </w:r>
            <w:bookmarkStart w:id="0" w:name="_GoBack"/>
            <w:bookmarkEnd w:id="0"/>
            <w:r>
              <w:t>다</w:t>
            </w:r>
            <w:r>
              <w:t>.</w:t>
            </w:r>
          </w:p>
        </w:tc>
        <w:tc>
          <w:tcPr>
            <w:tcW w:w="2880" w:type="dxa"/>
          </w:tcPr>
          <w:p w:rsidR="00A92E0A" w:rsidRDefault="001319EC">
            <w:pPr>
              <w:rPr>
                <w:lang w:eastAsia="ko-KR"/>
              </w:rPr>
            </w:pPr>
            <w:r>
              <w:rPr>
                <w:lang w:eastAsia="ko-KR"/>
              </w:rPr>
              <w:t>아침에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일어나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화장실에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갔습니다</w:t>
            </w:r>
            <w:r>
              <w:rPr>
                <w:lang w:eastAsia="ko-KR"/>
              </w:rPr>
              <w:t>.</w:t>
            </w:r>
          </w:p>
        </w:tc>
        <w:tc>
          <w:tcPr>
            <w:tcW w:w="2880" w:type="dxa"/>
          </w:tcPr>
          <w:p w:rsidR="00A92E0A" w:rsidRDefault="001319EC">
            <w:r>
              <w:t>좀</w:t>
            </w:r>
            <w:r>
              <w:t xml:space="preserve"> </w:t>
            </w:r>
            <w:r>
              <w:t>더</w:t>
            </w:r>
            <w:r>
              <w:t xml:space="preserve"> </w:t>
            </w:r>
            <w:r>
              <w:t>자세히</w:t>
            </w:r>
            <w:r>
              <w:t xml:space="preserve"> </w:t>
            </w:r>
            <w:r>
              <w:t>쓰면</w:t>
            </w:r>
            <w:r>
              <w:t xml:space="preserve"> </w:t>
            </w:r>
            <w:r>
              <w:t>자연스럽습니다</w:t>
            </w:r>
            <w:r>
              <w:t>. / Adding more detail makes the sentence more natural.</w:t>
            </w:r>
          </w:p>
        </w:tc>
      </w:tr>
      <w:tr w:rsidR="00A92E0A">
        <w:tc>
          <w:tcPr>
            <w:tcW w:w="2880" w:type="dxa"/>
          </w:tcPr>
          <w:p w:rsidR="00A92E0A" w:rsidRDefault="001319EC">
            <w:pPr>
              <w:rPr>
                <w:lang w:eastAsia="ko-KR"/>
              </w:rPr>
            </w:pPr>
            <w:r>
              <w:rPr>
                <w:lang w:eastAsia="ko-KR"/>
              </w:rPr>
              <w:t>검은색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티셔츠와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청바지를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입었습니다</w:t>
            </w:r>
            <w:r>
              <w:rPr>
                <w:lang w:eastAsia="ko-KR"/>
              </w:rPr>
              <w:t>.</w:t>
            </w:r>
          </w:p>
        </w:tc>
        <w:tc>
          <w:tcPr>
            <w:tcW w:w="2880" w:type="dxa"/>
          </w:tcPr>
          <w:p w:rsidR="00A92E0A" w:rsidRDefault="001319EC">
            <w:pPr>
              <w:rPr>
                <w:lang w:eastAsia="ko-KR"/>
              </w:rPr>
            </w:pPr>
            <w:r>
              <w:rPr>
                <w:lang w:eastAsia="ko-KR"/>
              </w:rPr>
              <w:t>검은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티셔츠와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청바지를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입었습니다</w:t>
            </w:r>
            <w:r>
              <w:rPr>
                <w:lang w:eastAsia="ko-KR"/>
              </w:rPr>
              <w:t>.</w:t>
            </w:r>
          </w:p>
        </w:tc>
        <w:tc>
          <w:tcPr>
            <w:tcW w:w="2880" w:type="dxa"/>
          </w:tcPr>
          <w:p w:rsidR="00A92E0A" w:rsidRDefault="001319EC">
            <w:r>
              <w:t>‘</w:t>
            </w:r>
            <w:r>
              <w:t>검은색</w:t>
            </w:r>
            <w:r>
              <w:t>’</w:t>
            </w:r>
            <w:r>
              <w:t>보다는</w:t>
            </w:r>
            <w:r>
              <w:t xml:space="preserve"> ‘</w:t>
            </w:r>
            <w:r>
              <w:t>검은</w:t>
            </w:r>
            <w:r>
              <w:t>’</w:t>
            </w:r>
            <w:r>
              <w:t>이</w:t>
            </w:r>
            <w:r>
              <w:t xml:space="preserve"> </w:t>
            </w:r>
            <w:r>
              <w:t>더</w:t>
            </w:r>
            <w:r>
              <w:t xml:space="preserve"> </w:t>
            </w:r>
            <w:r>
              <w:t>자연스럽습니다</w:t>
            </w:r>
            <w:r>
              <w:t>. / '</w:t>
            </w:r>
            <w:r>
              <w:t>검은</w:t>
            </w:r>
            <w:r>
              <w:t>' is more natural than '</w:t>
            </w:r>
            <w:r>
              <w:t>검은색</w:t>
            </w:r>
            <w:r>
              <w:t>'.</w:t>
            </w:r>
          </w:p>
        </w:tc>
      </w:tr>
      <w:tr w:rsidR="00A92E0A">
        <w:tc>
          <w:tcPr>
            <w:tcW w:w="2880" w:type="dxa"/>
          </w:tcPr>
          <w:p w:rsidR="00A92E0A" w:rsidRDefault="001319EC">
            <w:pPr>
              <w:rPr>
                <w:lang w:eastAsia="ko-KR"/>
              </w:rPr>
            </w:pPr>
            <w:r>
              <w:rPr>
                <w:lang w:eastAsia="ko-KR"/>
              </w:rPr>
              <w:t>오늘은</w:t>
            </w:r>
            <w:r>
              <w:rPr>
                <w:lang w:eastAsia="ko-KR"/>
              </w:rPr>
              <w:t xml:space="preserve"> Vita </w:t>
            </w:r>
            <w:r>
              <w:rPr>
                <w:lang w:eastAsia="ko-KR"/>
              </w:rPr>
              <w:t>씨와</w:t>
            </w:r>
            <w:r>
              <w:rPr>
                <w:lang w:eastAsia="ko-KR"/>
              </w:rPr>
              <w:t xml:space="preserve"> Moniroit </w:t>
            </w:r>
            <w:r>
              <w:rPr>
                <w:lang w:eastAsia="ko-KR"/>
              </w:rPr>
              <w:t>씨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사람과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함께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회사에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갔습니다</w:t>
            </w:r>
            <w:r>
              <w:rPr>
                <w:lang w:eastAsia="ko-KR"/>
              </w:rPr>
              <w:t>.</w:t>
            </w:r>
          </w:p>
        </w:tc>
        <w:tc>
          <w:tcPr>
            <w:tcW w:w="2880" w:type="dxa"/>
          </w:tcPr>
          <w:p w:rsidR="00A92E0A" w:rsidRDefault="001319EC">
            <w:pPr>
              <w:rPr>
                <w:lang w:eastAsia="ko-KR"/>
              </w:rPr>
            </w:pPr>
            <w:r>
              <w:rPr>
                <w:lang w:eastAsia="ko-KR"/>
              </w:rPr>
              <w:t>오늘은</w:t>
            </w:r>
            <w:r>
              <w:rPr>
                <w:lang w:eastAsia="ko-KR"/>
              </w:rPr>
              <w:t xml:space="preserve"> Vita </w:t>
            </w:r>
            <w:r>
              <w:rPr>
                <w:lang w:eastAsia="ko-KR"/>
              </w:rPr>
              <w:t>씨</w:t>
            </w:r>
            <w:r>
              <w:rPr>
                <w:lang w:eastAsia="ko-KR"/>
              </w:rPr>
              <w:t xml:space="preserve">, Moniroit </w:t>
            </w:r>
            <w:r>
              <w:rPr>
                <w:lang w:eastAsia="ko-KR"/>
              </w:rPr>
              <w:t>씨와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함께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회사에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갔습니다</w:t>
            </w:r>
            <w:r>
              <w:rPr>
                <w:lang w:eastAsia="ko-KR"/>
              </w:rPr>
              <w:t>.</w:t>
            </w:r>
          </w:p>
        </w:tc>
        <w:tc>
          <w:tcPr>
            <w:tcW w:w="2880" w:type="dxa"/>
          </w:tcPr>
          <w:p w:rsidR="00A92E0A" w:rsidRDefault="001319EC">
            <w:r>
              <w:t>‘</w:t>
            </w:r>
            <w:r>
              <w:t>두</w:t>
            </w:r>
            <w:r>
              <w:t xml:space="preserve"> </w:t>
            </w:r>
            <w:r>
              <w:t>사람</w:t>
            </w:r>
            <w:r>
              <w:t>’</w:t>
            </w:r>
            <w:r>
              <w:t>은</w:t>
            </w:r>
            <w:r>
              <w:t xml:space="preserve"> </w:t>
            </w:r>
            <w:r>
              <w:t>생략해도</w:t>
            </w:r>
            <w:r>
              <w:t xml:space="preserve"> </w:t>
            </w:r>
            <w:r>
              <w:t>의미</w:t>
            </w:r>
            <w:r>
              <w:t xml:space="preserve"> </w:t>
            </w:r>
            <w:r>
              <w:t>전달이</w:t>
            </w:r>
            <w:r>
              <w:t xml:space="preserve"> </w:t>
            </w:r>
            <w:r>
              <w:t>충분합니다</w:t>
            </w:r>
            <w:r>
              <w:t>. / '</w:t>
            </w:r>
            <w:r>
              <w:t>두</w:t>
            </w:r>
            <w:r>
              <w:t xml:space="preserve"> </w:t>
            </w:r>
            <w:r>
              <w:t>사람</w:t>
            </w:r>
            <w:r>
              <w:t>' can be omitted; meaning is clear.</w:t>
            </w:r>
          </w:p>
        </w:tc>
      </w:tr>
      <w:tr w:rsidR="00A92E0A">
        <w:tc>
          <w:tcPr>
            <w:tcW w:w="2880" w:type="dxa"/>
          </w:tcPr>
          <w:p w:rsidR="00A92E0A" w:rsidRDefault="001319EC">
            <w:pPr>
              <w:rPr>
                <w:lang w:eastAsia="ko-KR"/>
              </w:rPr>
            </w:pPr>
            <w:r>
              <w:rPr>
                <w:lang w:eastAsia="ko-KR"/>
              </w:rPr>
              <w:t>오늘은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아침을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먹지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않았습니다</w:t>
            </w:r>
            <w:r>
              <w:rPr>
                <w:lang w:eastAsia="ko-KR"/>
              </w:rPr>
              <w:t>.</w:t>
            </w:r>
          </w:p>
        </w:tc>
        <w:tc>
          <w:tcPr>
            <w:tcW w:w="2880" w:type="dxa"/>
          </w:tcPr>
          <w:p w:rsidR="00A92E0A" w:rsidRDefault="001319EC">
            <w:pPr>
              <w:rPr>
                <w:lang w:eastAsia="ko-KR"/>
              </w:rPr>
            </w:pPr>
            <w:r>
              <w:rPr>
                <w:lang w:eastAsia="ko-KR"/>
              </w:rPr>
              <w:t>오늘은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아침을</w:t>
            </w:r>
            <w:r>
              <w:rPr>
                <w:lang w:eastAsia="ko-KR"/>
              </w:rPr>
              <w:t xml:space="preserve"> </w:t>
            </w:r>
            <w:r w:rsidR="009C1CD5" w:rsidRPr="009C1CD5">
              <w:rPr>
                <w:rFonts w:ascii="맑은 고딕" w:eastAsia="맑은 고딕" w:hAnsi="맑은 고딕" w:cs="맑은 고딕" w:hint="eastAsia"/>
                <w:lang w:eastAsia="ko-KR"/>
              </w:rPr>
              <w:t>아침을</w:t>
            </w:r>
            <w:r w:rsidR="009C1CD5" w:rsidRPr="009C1CD5">
              <w:rPr>
                <w:lang w:eastAsia="ko-KR"/>
              </w:rPr>
              <w:t xml:space="preserve"> </w:t>
            </w:r>
            <w:r w:rsidR="009C1CD5" w:rsidRPr="009C1CD5">
              <w:rPr>
                <w:rFonts w:ascii="맑은 고딕" w:eastAsia="맑은 고딕" w:hAnsi="맑은 고딕" w:cs="맑은 고딕" w:hint="eastAsia"/>
                <w:lang w:eastAsia="ko-KR"/>
              </w:rPr>
              <w:t>걸렀습니다</w:t>
            </w:r>
            <w:r w:rsidR="009C1CD5" w:rsidRPr="009C1CD5">
              <w:rPr>
                <w:lang w:eastAsia="ko-KR"/>
              </w:rPr>
              <w:t>.</w:t>
            </w:r>
          </w:p>
        </w:tc>
        <w:tc>
          <w:tcPr>
            <w:tcW w:w="2880" w:type="dxa"/>
          </w:tcPr>
          <w:p w:rsidR="00A92E0A" w:rsidRDefault="001319EC">
            <w:r>
              <w:t>‘</w:t>
            </w:r>
            <w:r>
              <w:t>아침을</w:t>
            </w:r>
            <w:r>
              <w:t xml:space="preserve"> </w:t>
            </w:r>
            <w:r>
              <w:t>거르다</w:t>
            </w:r>
            <w:r>
              <w:t>’</w:t>
            </w:r>
            <w:r>
              <w:t>는</w:t>
            </w:r>
            <w:r>
              <w:t xml:space="preserve"> </w:t>
            </w:r>
            <w:r>
              <w:t>자연스러운</w:t>
            </w:r>
            <w:r>
              <w:t xml:space="preserve"> </w:t>
            </w:r>
            <w:r>
              <w:t>표현입니다</w:t>
            </w:r>
            <w:r>
              <w:t>. / 'Skip breakfast' is naturally said as '</w:t>
            </w:r>
            <w:r>
              <w:t>아침을</w:t>
            </w:r>
            <w:r>
              <w:t xml:space="preserve"> </w:t>
            </w:r>
            <w:r>
              <w:t>거르다</w:t>
            </w:r>
            <w:r>
              <w:t>'.</w:t>
            </w:r>
          </w:p>
        </w:tc>
      </w:tr>
      <w:tr w:rsidR="00A92E0A">
        <w:tc>
          <w:tcPr>
            <w:tcW w:w="2880" w:type="dxa"/>
          </w:tcPr>
          <w:p w:rsidR="00A92E0A" w:rsidRDefault="001319EC">
            <w:pPr>
              <w:rPr>
                <w:lang w:eastAsia="ko-KR"/>
              </w:rPr>
            </w:pPr>
            <w:r>
              <w:rPr>
                <w:lang w:eastAsia="ko-KR"/>
              </w:rPr>
              <w:t>부장님께서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저에게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커피를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주셨습니다</w:t>
            </w:r>
            <w:r>
              <w:rPr>
                <w:lang w:eastAsia="ko-KR"/>
              </w:rPr>
              <w:t>.</w:t>
            </w:r>
          </w:p>
        </w:tc>
        <w:tc>
          <w:tcPr>
            <w:tcW w:w="2880" w:type="dxa"/>
          </w:tcPr>
          <w:p w:rsidR="00A92E0A" w:rsidRDefault="001319EC">
            <w:pPr>
              <w:rPr>
                <w:lang w:eastAsia="ko-KR"/>
              </w:rPr>
            </w:pPr>
            <w:r>
              <w:rPr>
                <w:lang w:eastAsia="ko-KR"/>
              </w:rPr>
              <w:t>부장님께서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커피를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주셨습니다</w:t>
            </w:r>
            <w:r>
              <w:rPr>
                <w:lang w:eastAsia="ko-KR"/>
              </w:rPr>
              <w:t>.</w:t>
            </w:r>
          </w:p>
        </w:tc>
        <w:tc>
          <w:tcPr>
            <w:tcW w:w="2880" w:type="dxa"/>
          </w:tcPr>
          <w:p w:rsidR="00A92E0A" w:rsidRDefault="001319EC">
            <w:pPr>
              <w:rPr>
                <w:lang w:eastAsia="ko-KR"/>
              </w:rPr>
            </w:pPr>
            <w:r>
              <w:rPr>
                <w:lang w:eastAsia="ko-KR"/>
              </w:rPr>
              <w:t>‘</w:t>
            </w:r>
            <w:r>
              <w:rPr>
                <w:lang w:eastAsia="ko-KR"/>
              </w:rPr>
              <w:t>저에게</w:t>
            </w:r>
            <w:r>
              <w:rPr>
                <w:lang w:eastAsia="ko-KR"/>
              </w:rPr>
              <w:t>’</w:t>
            </w:r>
            <w:r>
              <w:rPr>
                <w:lang w:eastAsia="ko-KR"/>
              </w:rPr>
              <w:t>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생략해도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문장이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자연스럽습니다</w:t>
            </w:r>
            <w:r>
              <w:rPr>
                <w:lang w:eastAsia="ko-KR"/>
              </w:rPr>
              <w:t>. / '</w:t>
            </w:r>
            <w:r>
              <w:rPr>
                <w:lang w:eastAsia="ko-KR"/>
              </w:rPr>
              <w:t>저에게</w:t>
            </w:r>
            <w:r>
              <w:rPr>
                <w:lang w:eastAsia="ko-KR"/>
              </w:rPr>
              <w:t>' can be omitted.</w:t>
            </w:r>
          </w:p>
        </w:tc>
      </w:tr>
      <w:tr w:rsidR="00A92E0A">
        <w:tc>
          <w:tcPr>
            <w:tcW w:w="2880" w:type="dxa"/>
          </w:tcPr>
          <w:p w:rsidR="00A92E0A" w:rsidRDefault="001319EC">
            <w:pPr>
              <w:rPr>
                <w:lang w:eastAsia="ko-KR"/>
              </w:rPr>
            </w:pPr>
            <w:r>
              <w:rPr>
                <w:lang w:eastAsia="ko-KR"/>
              </w:rPr>
              <w:t>점심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식사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후</w:t>
            </w:r>
            <w:r>
              <w:rPr>
                <w:lang w:eastAsia="ko-KR"/>
              </w:rPr>
              <w:t xml:space="preserve"> 12</w:t>
            </w:r>
            <w:r>
              <w:rPr>
                <w:lang w:eastAsia="ko-KR"/>
              </w:rPr>
              <w:t>시</w:t>
            </w:r>
            <w:r>
              <w:rPr>
                <w:lang w:eastAsia="ko-KR"/>
              </w:rPr>
              <w:t xml:space="preserve"> 30</w:t>
            </w:r>
            <w:r>
              <w:rPr>
                <w:lang w:eastAsia="ko-KR"/>
              </w:rPr>
              <w:t>분에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한국어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수업이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있었습니다</w:t>
            </w:r>
            <w:r>
              <w:rPr>
                <w:lang w:eastAsia="ko-KR"/>
              </w:rPr>
              <w:t>.</w:t>
            </w:r>
          </w:p>
        </w:tc>
        <w:tc>
          <w:tcPr>
            <w:tcW w:w="2880" w:type="dxa"/>
          </w:tcPr>
          <w:p w:rsidR="00A92E0A" w:rsidRDefault="001319EC">
            <w:pPr>
              <w:rPr>
                <w:lang w:eastAsia="ko-KR"/>
              </w:rPr>
            </w:pPr>
            <w:r>
              <w:rPr>
                <w:lang w:eastAsia="ko-KR"/>
              </w:rPr>
              <w:t>점심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식사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후</w:t>
            </w:r>
            <w:r>
              <w:rPr>
                <w:lang w:eastAsia="ko-KR"/>
              </w:rPr>
              <w:t>, 12</w:t>
            </w:r>
            <w:r>
              <w:rPr>
                <w:lang w:eastAsia="ko-KR"/>
              </w:rPr>
              <w:t>시</w:t>
            </w:r>
            <w:r>
              <w:rPr>
                <w:lang w:eastAsia="ko-KR"/>
              </w:rPr>
              <w:t xml:space="preserve"> 30</w:t>
            </w:r>
            <w:r>
              <w:rPr>
                <w:lang w:eastAsia="ko-KR"/>
              </w:rPr>
              <w:t>분에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한국어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수업이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있었습니다</w:t>
            </w:r>
            <w:r>
              <w:rPr>
                <w:lang w:eastAsia="ko-KR"/>
              </w:rPr>
              <w:t>.</w:t>
            </w:r>
          </w:p>
        </w:tc>
        <w:tc>
          <w:tcPr>
            <w:tcW w:w="2880" w:type="dxa"/>
          </w:tcPr>
          <w:p w:rsidR="00A92E0A" w:rsidRDefault="001319EC">
            <w:r>
              <w:t>쉼표</w:t>
            </w:r>
            <w:r>
              <w:t>(,)</w:t>
            </w:r>
            <w:r>
              <w:t>를</w:t>
            </w:r>
            <w:r>
              <w:t xml:space="preserve"> </w:t>
            </w:r>
            <w:r>
              <w:t>사용하면</w:t>
            </w:r>
            <w:r>
              <w:t xml:space="preserve"> </w:t>
            </w:r>
            <w:r>
              <w:t>더</w:t>
            </w:r>
            <w:r>
              <w:t xml:space="preserve"> </w:t>
            </w:r>
            <w:r>
              <w:t>읽기</w:t>
            </w:r>
            <w:r>
              <w:t xml:space="preserve"> </w:t>
            </w:r>
            <w:r>
              <w:t>쉽습니다</w:t>
            </w:r>
            <w:r>
              <w:t>. / Adding a comma improves readability.</w:t>
            </w:r>
          </w:p>
        </w:tc>
      </w:tr>
      <w:tr w:rsidR="00A92E0A">
        <w:tc>
          <w:tcPr>
            <w:tcW w:w="2880" w:type="dxa"/>
          </w:tcPr>
          <w:p w:rsidR="00A92E0A" w:rsidRDefault="001319EC">
            <w:pPr>
              <w:rPr>
                <w:lang w:eastAsia="ko-KR"/>
              </w:rPr>
            </w:pPr>
            <w:r>
              <w:rPr>
                <w:lang w:eastAsia="ko-KR"/>
              </w:rPr>
              <w:t>오늘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저는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가지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업무를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완료했습니다</w:t>
            </w:r>
            <w:r>
              <w:rPr>
                <w:lang w:eastAsia="ko-KR"/>
              </w:rPr>
              <w:t>.</w:t>
            </w:r>
          </w:p>
        </w:tc>
        <w:tc>
          <w:tcPr>
            <w:tcW w:w="2880" w:type="dxa"/>
          </w:tcPr>
          <w:p w:rsidR="00A92E0A" w:rsidRDefault="001319EC">
            <w:pPr>
              <w:rPr>
                <w:lang w:eastAsia="ko-KR"/>
              </w:rPr>
            </w:pPr>
            <w:r>
              <w:rPr>
                <w:lang w:eastAsia="ko-KR"/>
              </w:rPr>
              <w:t>오늘은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업무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가지를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마무리했습니다</w:t>
            </w:r>
            <w:r>
              <w:rPr>
                <w:lang w:eastAsia="ko-KR"/>
              </w:rPr>
              <w:t>.</w:t>
            </w:r>
          </w:p>
        </w:tc>
        <w:tc>
          <w:tcPr>
            <w:tcW w:w="2880" w:type="dxa"/>
          </w:tcPr>
          <w:p w:rsidR="00A92E0A" w:rsidRDefault="001319EC">
            <w:pPr>
              <w:rPr>
                <w:lang w:eastAsia="ko-KR"/>
              </w:rPr>
            </w:pPr>
            <w:r>
              <w:rPr>
                <w:lang w:eastAsia="ko-KR"/>
              </w:rPr>
              <w:t>‘</w:t>
            </w:r>
            <w:r>
              <w:rPr>
                <w:lang w:eastAsia="ko-KR"/>
              </w:rPr>
              <w:t>마무리하다</w:t>
            </w:r>
            <w:r>
              <w:rPr>
                <w:lang w:eastAsia="ko-KR"/>
              </w:rPr>
              <w:t>’</w:t>
            </w:r>
            <w:r>
              <w:rPr>
                <w:lang w:eastAsia="ko-KR"/>
              </w:rPr>
              <w:t>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자연스러운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말입니다</w:t>
            </w:r>
            <w:r>
              <w:rPr>
                <w:lang w:eastAsia="ko-KR"/>
              </w:rPr>
              <w:t>. / '</w:t>
            </w:r>
            <w:r>
              <w:rPr>
                <w:lang w:eastAsia="ko-KR"/>
              </w:rPr>
              <w:t>마무리하다</w:t>
            </w:r>
            <w:r>
              <w:rPr>
                <w:lang w:eastAsia="ko-KR"/>
              </w:rPr>
              <w:t>' is more natural than '</w:t>
            </w:r>
            <w:r>
              <w:rPr>
                <w:lang w:eastAsia="ko-KR"/>
              </w:rPr>
              <w:t>완료하다</w:t>
            </w:r>
            <w:r>
              <w:rPr>
                <w:lang w:eastAsia="ko-KR"/>
              </w:rPr>
              <w:t>'.</w:t>
            </w:r>
          </w:p>
        </w:tc>
      </w:tr>
      <w:tr w:rsidR="00A92E0A">
        <w:tc>
          <w:tcPr>
            <w:tcW w:w="2880" w:type="dxa"/>
          </w:tcPr>
          <w:p w:rsidR="00A92E0A" w:rsidRDefault="001319EC">
            <w:pPr>
              <w:rPr>
                <w:lang w:eastAsia="ko-KR"/>
              </w:rPr>
            </w:pPr>
            <w:r>
              <w:rPr>
                <w:lang w:eastAsia="ko-KR"/>
              </w:rPr>
              <w:t>저녁으로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버거킹에서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먹었습니다</w:t>
            </w:r>
            <w:r>
              <w:rPr>
                <w:lang w:eastAsia="ko-KR"/>
              </w:rPr>
              <w:t>.</w:t>
            </w:r>
          </w:p>
        </w:tc>
        <w:tc>
          <w:tcPr>
            <w:tcW w:w="2880" w:type="dxa"/>
          </w:tcPr>
          <w:p w:rsidR="00A92E0A" w:rsidRDefault="001319EC">
            <w:pPr>
              <w:rPr>
                <w:lang w:eastAsia="ko-KR"/>
              </w:rPr>
            </w:pPr>
            <w:r>
              <w:rPr>
                <w:lang w:eastAsia="ko-KR"/>
              </w:rPr>
              <w:t>저녁은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버거킹에서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먹었습니다</w:t>
            </w:r>
            <w:r>
              <w:rPr>
                <w:lang w:eastAsia="ko-KR"/>
              </w:rPr>
              <w:t>.</w:t>
            </w:r>
          </w:p>
        </w:tc>
        <w:tc>
          <w:tcPr>
            <w:tcW w:w="2880" w:type="dxa"/>
          </w:tcPr>
          <w:p w:rsidR="00A92E0A" w:rsidRDefault="001319EC">
            <w:r>
              <w:t>주어를</w:t>
            </w:r>
            <w:r>
              <w:t xml:space="preserve"> </w:t>
            </w:r>
            <w:r>
              <w:t>명확히</w:t>
            </w:r>
            <w:r>
              <w:t xml:space="preserve"> </w:t>
            </w:r>
            <w:r>
              <w:t>하면</w:t>
            </w:r>
            <w:r>
              <w:t xml:space="preserve"> </w:t>
            </w:r>
            <w:r>
              <w:t>더</w:t>
            </w:r>
            <w:r>
              <w:t xml:space="preserve"> </w:t>
            </w:r>
            <w:r>
              <w:t>자연스럽습니다</w:t>
            </w:r>
            <w:r>
              <w:t>. / Clear subject makes the sentence smoother.</w:t>
            </w:r>
          </w:p>
        </w:tc>
      </w:tr>
      <w:tr w:rsidR="00A92E0A">
        <w:tc>
          <w:tcPr>
            <w:tcW w:w="2880" w:type="dxa"/>
          </w:tcPr>
          <w:p w:rsidR="00A92E0A" w:rsidRDefault="001319EC">
            <w:pPr>
              <w:rPr>
                <w:lang w:eastAsia="ko-KR"/>
              </w:rPr>
            </w:pPr>
            <w:r>
              <w:rPr>
                <w:lang w:eastAsia="ko-KR"/>
              </w:rPr>
              <w:t>잠을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동안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유튜브를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틀고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한국어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팟캐스트를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들었습니다</w:t>
            </w:r>
            <w:r>
              <w:rPr>
                <w:lang w:eastAsia="ko-KR"/>
              </w:rPr>
              <w:t>.</w:t>
            </w:r>
          </w:p>
        </w:tc>
        <w:tc>
          <w:tcPr>
            <w:tcW w:w="2880" w:type="dxa"/>
          </w:tcPr>
          <w:p w:rsidR="00A92E0A" w:rsidRDefault="001319EC">
            <w:pPr>
              <w:rPr>
                <w:lang w:eastAsia="ko-KR"/>
              </w:rPr>
            </w:pPr>
            <w:r>
              <w:rPr>
                <w:lang w:eastAsia="ko-KR"/>
              </w:rPr>
              <w:t>잠자기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전에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유튜브로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한국어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팟캐스트를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들었습니다</w:t>
            </w:r>
            <w:r>
              <w:rPr>
                <w:lang w:eastAsia="ko-KR"/>
              </w:rPr>
              <w:t>.</w:t>
            </w:r>
          </w:p>
        </w:tc>
        <w:tc>
          <w:tcPr>
            <w:tcW w:w="2880" w:type="dxa"/>
          </w:tcPr>
          <w:p w:rsidR="00A92E0A" w:rsidRDefault="001319EC">
            <w:r>
              <w:t>실제</w:t>
            </w:r>
            <w:r>
              <w:t xml:space="preserve"> </w:t>
            </w:r>
            <w:r>
              <w:t>의미에</w:t>
            </w:r>
            <w:r>
              <w:t xml:space="preserve"> </w:t>
            </w:r>
            <w:r>
              <w:t>맞게</w:t>
            </w:r>
            <w:r>
              <w:t xml:space="preserve"> </w:t>
            </w:r>
            <w:r>
              <w:t>순서를</w:t>
            </w:r>
            <w:r>
              <w:t xml:space="preserve"> </w:t>
            </w:r>
            <w:r>
              <w:t>바꾸면</w:t>
            </w:r>
            <w:r>
              <w:t xml:space="preserve"> </w:t>
            </w:r>
            <w:r>
              <w:t>좋습니다</w:t>
            </w:r>
            <w:r>
              <w:t>. / Change order to reflect actual meaning.</w:t>
            </w:r>
          </w:p>
        </w:tc>
      </w:tr>
    </w:tbl>
    <w:p w:rsidR="001319EC" w:rsidRDefault="001319EC"/>
    <w:sectPr w:rsidR="001319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383" w:rsidRDefault="000B4383" w:rsidP="005C5896">
      <w:pPr>
        <w:spacing w:after="0" w:line="240" w:lineRule="auto"/>
      </w:pPr>
      <w:r>
        <w:separator/>
      </w:r>
    </w:p>
  </w:endnote>
  <w:endnote w:type="continuationSeparator" w:id="0">
    <w:p w:rsidR="000B4383" w:rsidRDefault="000B4383" w:rsidP="005C5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383" w:rsidRDefault="000B4383" w:rsidP="005C5896">
      <w:pPr>
        <w:spacing w:after="0" w:line="240" w:lineRule="auto"/>
      </w:pPr>
      <w:r>
        <w:separator/>
      </w:r>
    </w:p>
  </w:footnote>
  <w:footnote w:type="continuationSeparator" w:id="0">
    <w:p w:rsidR="000B4383" w:rsidRDefault="000B4383" w:rsidP="005C58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B4383"/>
    <w:rsid w:val="001319EC"/>
    <w:rsid w:val="0015074B"/>
    <w:rsid w:val="0029639D"/>
    <w:rsid w:val="00326F90"/>
    <w:rsid w:val="005C5896"/>
    <w:rsid w:val="009C1CD5"/>
    <w:rsid w:val="00A92E0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FAC9BC6F-A901-47C5-A04F-F087F2000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15C207-1CBB-4946-B2C9-205A3E384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조진연</cp:lastModifiedBy>
  <cp:revision>2</cp:revision>
  <dcterms:created xsi:type="dcterms:W3CDTF">2025-06-13T08:30:00Z</dcterms:created>
  <dcterms:modified xsi:type="dcterms:W3CDTF">2025-06-13T08:30:00Z</dcterms:modified>
  <cp:category/>
</cp:coreProperties>
</file>